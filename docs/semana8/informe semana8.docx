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B0B0E" w14:textId="77777777" w:rsidR="00A74AFA" w:rsidRDefault="00735212">
      <w:r>
        <w:rPr>
          <w:noProof/>
          <w:lang w:val="en-US"/>
        </w:rPr>
        <w:drawing>
          <wp:anchor distT="0" distB="0" distL="114300" distR="114300" simplePos="0" relativeHeight="251659264" behindDoc="1" locked="0" layoutInCell="1" allowOverlap="1" wp14:anchorId="557BF900" wp14:editId="100C67DE">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14:paraId="1A640842" w14:textId="77777777" w:rsidR="00735212" w:rsidRDefault="00735212"/>
    <w:p w14:paraId="0A9D7C3C" w14:textId="77777777" w:rsidR="00735212" w:rsidRDefault="00735212"/>
    <w:p w14:paraId="56B3BC5F" w14:textId="77777777" w:rsidR="00735212" w:rsidRDefault="00735212"/>
    <w:p w14:paraId="484E79A7" w14:textId="77777777" w:rsidR="00735212" w:rsidRDefault="00735212"/>
    <w:p w14:paraId="059DE027" w14:textId="77777777" w:rsidR="00735212" w:rsidRDefault="00735212"/>
    <w:p w14:paraId="14ACDB89" w14:textId="77777777" w:rsidR="00735212" w:rsidRDefault="00735212">
      <w:r>
        <w:rPr>
          <w:noProof/>
          <w:lang w:val="en-US"/>
        </w:rPr>
        <mc:AlternateContent>
          <mc:Choice Requires="wps">
            <w:drawing>
              <wp:anchor distT="45720" distB="45720" distL="114300" distR="114300" simplePos="0" relativeHeight="251661312" behindDoc="0" locked="0" layoutInCell="1" allowOverlap="1" wp14:anchorId="46F97495" wp14:editId="3E233E65">
                <wp:simplePos x="0" y="0"/>
                <wp:positionH relativeFrom="column">
                  <wp:posOffset>1524635</wp:posOffset>
                </wp:positionH>
                <wp:positionV relativeFrom="paragraph">
                  <wp:posOffset>158115</wp:posOffset>
                </wp:positionV>
                <wp:extent cx="4339590" cy="651510"/>
                <wp:effectExtent l="0" t="0" r="1651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651510"/>
                        </a:xfrm>
                        <a:prstGeom prst="rect">
                          <a:avLst/>
                        </a:prstGeom>
                        <a:solidFill>
                          <a:srgbClr val="FFFFFF"/>
                        </a:solidFill>
                        <a:ln w="9525">
                          <a:solidFill>
                            <a:schemeClr val="bg1"/>
                          </a:solidFill>
                          <a:miter lim="800000"/>
                          <a:headEnd/>
                          <a:tailEnd/>
                        </a:ln>
                      </wps:spPr>
                      <wps:txbx>
                        <w:txbxContent>
                          <w:p w14:paraId="2CDD5817" w14:textId="77777777" w:rsidR="008C4691" w:rsidRPr="00CF42C3" w:rsidRDefault="008C4691" w:rsidP="008C4691">
                            <w:pPr>
                              <w:rPr>
                                <w:lang w:val="es-419"/>
                              </w:rPr>
                            </w:pPr>
                            <w:r>
                              <w:rPr>
                                <w:rStyle w:val="UNIDAD"/>
                                <w:sz w:val="36"/>
                                <w:szCs w:val="36"/>
                                <w:lang w:val="es-419"/>
                              </w:rPr>
                              <w:t>Informe semana 8</w:t>
                            </w:r>
                          </w:p>
                          <w:p w14:paraId="7E62217E" w14:textId="73C021CB" w:rsidR="00735212" w:rsidRDefault="00735212" w:rsidP="007352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97495" id="_x0000_t202" coordsize="21600,21600" o:spt="202" path="m,l,21600r21600,l21600,xe">
                <v:stroke joinstyle="miter"/>
                <v:path gradientshapeok="t" o:connecttype="rect"/>
              </v:shapetype>
              <v:shape id="Cuadro de texto 2" o:spid="_x0000_s1026" type="#_x0000_t202" style="position:absolute;margin-left:120.05pt;margin-top:12.45pt;width:341.7pt;height:5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" strokecolor="white [3212]">
                <v:textbox>
                  <w:txbxContent>
                    <w:p w14:paraId="2CDD5817" w14:textId="77777777" w:rsidR="008C4691" w:rsidRPr="00CF42C3" w:rsidRDefault="008C4691" w:rsidP="008C4691">
                      <w:pPr>
                        <w:rPr>
                          <w:lang w:val="es-419"/>
                        </w:rPr>
                      </w:pPr>
                      <w:r>
                        <w:rPr>
                          <w:rStyle w:val="UNIDAD"/>
                          <w:sz w:val="36"/>
                          <w:szCs w:val="36"/>
                          <w:lang w:val="es-419"/>
                        </w:rPr>
                        <w:t>Informe semana 8</w:t>
                      </w:r>
                    </w:p>
                    <w:p w14:paraId="7E62217E" w14:textId="73C021CB" w:rsidR="00735212" w:rsidRDefault="00735212" w:rsidP="00735212"/>
                  </w:txbxContent>
                </v:textbox>
                <w10:wrap type="square"/>
              </v:shape>
            </w:pict>
          </mc:Fallback>
        </mc:AlternateContent>
      </w:r>
    </w:p>
    <w:p w14:paraId="466EE66B" w14:textId="77777777" w:rsidR="00735212" w:rsidRDefault="00735212"/>
    <w:p w14:paraId="278A73EF" w14:textId="77777777" w:rsidR="00735212" w:rsidRDefault="00735212"/>
    <w:p w14:paraId="058E623B" w14:textId="77777777" w:rsidR="00735212" w:rsidRDefault="00735212"/>
    <w:p w14:paraId="425B3312" w14:textId="77777777" w:rsidR="00735212" w:rsidRDefault="00735212"/>
    <w:p w14:paraId="3FC317E0" w14:textId="77777777" w:rsidR="00735212" w:rsidRDefault="00735212"/>
    <w:p w14:paraId="3A77BA27" w14:textId="77777777" w:rsidR="00735212" w:rsidRDefault="00735212"/>
    <w:p w14:paraId="1E2D327A" w14:textId="77777777" w:rsidR="00735212" w:rsidRDefault="00735212"/>
    <w:p w14:paraId="46F630A9" w14:textId="77777777" w:rsidR="00735212" w:rsidRDefault="00735212"/>
    <w:p w14:paraId="6DB5A207" w14:textId="77777777" w:rsidR="00735212" w:rsidRDefault="00735212"/>
    <w:p w14:paraId="6C15D031" w14:textId="77777777" w:rsidR="00735212" w:rsidRDefault="00735212"/>
    <w:p w14:paraId="1BE0C623" w14:textId="77777777" w:rsidR="00735212" w:rsidRDefault="00735212"/>
    <w:p w14:paraId="191DFA91" w14:textId="77777777" w:rsidR="00735212" w:rsidRDefault="00735212"/>
    <w:p w14:paraId="2E225BF4" w14:textId="77777777" w:rsidR="00735212" w:rsidRDefault="00735212"/>
    <w:p w14:paraId="772E59DB" w14:textId="77777777" w:rsidR="00735212" w:rsidRDefault="00735212"/>
    <w:p w14:paraId="483A2BEE" w14:textId="77777777" w:rsidR="00735212" w:rsidRDefault="00735212"/>
    <w:p w14:paraId="7AB42F96" w14:textId="77777777" w:rsidR="00735212" w:rsidRDefault="00735212"/>
    <w:p w14:paraId="25E596A7" w14:textId="6E16C802" w:rsidR="00BE6788" w:rsidRPr="008C4691" w:rsidRDefault="005555BA">
      <w:r>
        <w:rPr>
          <w:noProof/>
          <w:lang w:val="en-US"/>
        </w:rPr>
        <mc:AlternateContent>
          <mc:Choice Requires="wps">
            <w:drawing>
              <wp:anchor distT="45720" distB="45720" distL="114300" distR="114300" simplePos="0" relativeHeight="251663360" behindDoc="0" locked="0" layoutInCell="1" allowOverlap="1" wp14:anchorId="20C86187" wp14:editId="42522A9F">
                <wp:simplePos x="0" y="0"/>
                <wp:positionH relativeFrom="margin">
                  <wp:align>left</wp:align>
                </wp:positionH>
                <wp:positionV relativeFrom="paragraph">
                  <wp:posOffset>347345</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22781147" w14:textId="77777777" w:rsidR="008C4691" w:rsidRPr="00704FA2" w:rsidRDefault="008C4691" w:rsidP="008C4691">
                            <w:pPr>
                              <w:rPr>
                                <w:rStyle w:val="Estilo2"/>
                                <w:b/>
                                <w:lang w:val="es-419"/>
                              </w:rPr>
                            </w:pPr>
                            <w:r w:rsidRPr="00704FA2">
                              <w:rPr>
                                <w:rStyle w:val="Estilo2"/>
                                <w:b/>
                                <w:lang w:val="es-419"/>
                              </w:rPr>
                              <w:t>MÓDULO: TALLER DE APLICACIONES MÓVILES</w:t>
                            </w:r>
                          </w:p>
                          <w:p w14:paraId="733B87F0" w14:textId="77777777" w:rsidR="008C4691" w:rsidRPr="00704FA2" w:rsidRDefault="008C4691" w:rsidP="008C4691">
                            <w:pPr>
                              <w:rPr>
                                <w:rStyle w:val="Estilo2"/>
                                <w:b/>
                                <w:lang w:val="es-419"/>
                              </w:rPr>
                            </w:pPr>
                            <w:r w:rsidRPr="00704FA2">
                              <w:rPr>
                                <w:rStyle w:val="Estilo2"/>
                                <w:b/>
                                <w:lang w:val="es-419"/>
                              </w:rPr>
                              <w:t>SEMANA:</w:t>
                            </w:r>
                            <w:r>
                              <w:rPr>
                                <w:rStyle w:val="Estilo2"/>
                                <w:b/>
                                <w:lang w:val="es-419"/>
                              </w:rPr>
                              <w:t xml:space="preserve"> Semana 8</w:t>
                            </w:r>
                          </w:p>
                          <w:p w14:paraId="4DDAF667" w14:textId="77777777" w:rsidR="008C4691" w:rsidRPr="00704FA2" w:rsidRDefault="008C4691" w:rsidP="008C4691">
                            <w:pPr>
                              <w:rPr>
                                <w:rStyle w:val="Estilo2"/>
                                <w:lang w:val="es-419"/>
                              </w:rPr>
                            </w:pPr>
                            <w:r w:rsidRPr="00704FA2">
                              <w:rPr>
                                <w:rStyle w:val="Estilo2"/>
                                <w:lang w:val="es-419"/>
                              </w:rPr>
                              <w:t>Docente: IVAN AYALA</w:t>
                            </w:r>
                          </w:p>
                          <w:p w14:paraId="642B9CC4" w14:textId="77777777" w:rsidR="008C4691" w:rsidRPr="00704FA2" w:rsidRDefault="008C4691" w:rsidP="008C4691">
                            <w:pPr>
                              <w:rPr>
                                <w:lang w:val="es-419"/>
                              </w:rPr>
                            </w:pPr>
                            <w:r w:rsidRPr="00704FA2">
                              <w:rPr>
                                <w:rStyle w:val="Estilo2"/>
                                <w:lang w:val="es-419"/>
                              </w:rPr>
                              <w:t>Estudiante: Andres Lagos</w:t>
                            </w:r>
                          </w:p>
                          <w:p w14:paraId="7379A55D" w14:textId="77777777" w:rsidR="00735212" w:rsidRPr="008C4691" w:rsidRDefault="00735212">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86187" id="_x0000_s1027" type="#_x0000_t202" style="position:absolute;margin-left:0;margin-top:27.35pt;width:464.2pt;height:11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" strokecolor="white [3212]">
                <v:textbox>
                  <w:txbxContent>
                    <w:p w14:paraId="22781147" w14:textId="77777777" w:rsidR="008C4691" w:rsidRPr="00704FA2" w:rsidRDefault="008C4691" w:rsidP="008C4691">
                      <w:pPr>
                        <w:rPr>
                          <w:rStyle w:val="Estilo2"/>
                          <w:b/>
                          <w:lang w:val="es-419"/>
                        </w:rPr>
                      </w:pPr>
                      <w:r w:rsidRPr="00704FA2">
                        <w:rPr>
                          <w:rStyle w:val="Estilo2"/>
                          <w:b/>
                          <w:lang w:val="es-419"/>
                        </w:rPr>
                        <w:t>MÓDULO: TALLER DE APLICACIONES MÓVILES</w:t>
                      </w:r>
                    </w:p>
                    <w:p w14:paraId="733B87F0" w14:textId="77777777" w:rsidR="008C4691" w:rsidRPr="00704FA2" w:rsidRDefault="008C4691" w:rsidP="008C4691">
                      <w:pPr>
                        <w:rPr>
                          <w:rStyle w:val="Estilo2"/>
                          <w:b/>
                          <w:lang w:val="es-419"/>
                        </w:rPr>
                      </w:pPr>
                      <w:r w:rsidRPr="00704FA2">
                        <w:rPr>
                          <w:rStyle w:val="Estilo2"/>
                          <w:b/>
                          <w:lang w:val="es-419"/>
                        </w:rPr>
                        <w:t>SEMANA:</w:t>
                      </w:r>
                      <w:r>
                        <w:rPr>
                          <w:rStyle w:val="Estilo2"/>
                          <w:b/>
                          <w:lang w:val="es-419"/>
                        </w:rPr>
                        <w:t xml:space="preserve"> Semana 8</w:t>
                      </w:r>
                    </w:p>
                    <w:p w14:paraId="4DDAF667" w14:textId="77777777" w:rsidR="008C4691" w:rsidRPr="00704FA2" w:rsidRDefault="008C4691" w:rsidP="008C4691">
                      <w:pPr>
                        <w:rPr>
                          <w:rStyle w:val="Estilo2"/>
                          <w:lang w:val="es-419"/>
                        </w:rPr>
                      </w:pPr>
                      <w:r w:rsidRPr="00704FA2">
                        <w:rPr>
                          <w:rStyle w:val="Estilo2"/>
                          <w:lang w:val="es-419"/>
                        </w:rPr>
                        <w:t>Docente: IVAN AYALA</w:t>
                      </w:r>
                    </w:p>
                    <w:p w14:paraId="642B9CC4" w14:textId="77777777" w:rsidR="008C4691" w:rsidRPr="00704FA2" w:rsidRDefault="008C4691" w:rsidP="008C4691">
                      <w:pPr>
                        <w:rPr>
                          <w:lang w:val="es-419"/>
                        </w:rPr>
                      </w:pPr>
                      <w:r w:rsidRPr="00704FA2">
                        <w:rPr>
                          <w:rStyle w:val="Estilo2"/>
                          <w:lang w:val="es-419"/>
                        </w:rPr>
                        <w:t>Estudiante: Andres Lagos</w:t>
                      </w:r>
                    </w:p>
                    <w:p w14:paraId="7379A55D" w14:textId="77777777" w:rsidR="00735212" w:rsidRPr="008C4691" w:rsidRDefault="00735212">
                      <w:pPr>
                        <w:rPr>
                          <w:lang w:val="es-419"/>
                        </w:rPr>
                      </w:pPr>
                    </w:p>
                  </w:txbxContent>
                </v:textbox>
                <w10:wrap type="square" anchorx="margin"/>
              </v:shape>
            </w:pict>
          </mc:Fallback>
        </mc:AlternateContent>
      </w:r>
      <w:r w:rsidR="00BE6788">
        <w:rPr>
          <w:rFonts w:ascii="Arial" w:hAnsi="Arial" w:cs="Arial"/>
          <w:b/>
          <w:color w:val="575757"/>
          <w:sz w:val="24"/>
          <w:szCs w:val="20"/>
        </w:rPr>
        <w:br w:type="page"/>
      </w:r>
    </w:p>
    <w:sdt>
      <w:sdtPr>
        <w:rPr>
          <w:rFonts w:ascii="Arial" w:eastAsiaTheme="minorHAnsi" w:hAnsi="Arial" w:cs="Arial"/>
          <w:b w:val="0"/>
          <w:bCs w:val="0"/>
          <w:color w:val="404040" w:themeColor="text1" w:themeTint="BF"/>
          <w:sz w:val="24"/>
          <w:szCs w:val="24"/>
          <w:lang w:val="es-ES" w:eastAsia="en-US"/>
        </w:rPr>
        <w:id w:val="-568502538"/>
        <w:docPartObj>
          <w:docPartGallery w:val="Table of Contents"/>
          <w:docPartUnique/>
        </w:docPartObj>
      </w:sdtPr>
      <w:sdtEndPr>
        <w:rPr>
          <w:rFonts w:asciiTheme="minorHAnsi" w:hAnsiTheme="minorHAnsi" w:cstheme="minorBidi"/>
          <w:b/>
          <w:noProof/>
          <w:color w:val="auto"/>
          <w:sz w:val="22"/>
          <w:szCs w:val="22"/>
          <w:lang w:val="es-CL"/>
        </w:rPr>
      </w:sdtEndPr>
      <w:sdtContent>
        <w:p w14:paraId="73D1439B" w14:textId="77777777" w:rsidR="00B92715" w:rsidRPr="00B92715" w:rsidRDefault="00B92715">
          <w:pPr>
            <w:pStyle w:val="TtuloTDC"/>
            <w:rPr>
              <w:rFonts w:ascii="Arial" w:hAnsi="Arial" w:cs="Arial"/>
              <w:color w:val="404040" w:themeColor="text1" w:themeTint="BF"/>
              <w:sz w:val="24"/>
              <w:szCs w:val="24"/>
              <w:lang w:val="es-ES"/>
            </w:rPr>
          </w:pPr>
          <w:r w:rsidRPr="00B92715">
            <w:rPr>
              <w:rFonts w:ascii="Arial" w:hAnsi="Arial" w:cs="Arial"/>
              <w:color w:val="404040" w:themeColor="text1" w:themeTint="BF"/>
              <w:sz w:val="24"/>
              <w:szCs w:val="24"/>
              <w:lang w:val="es-ES"/>
            </w:rPr>
            <w:t>Índice</w:t>
          </w:r>
        </w:p>
        <w:p w14:paraId="3E1B8154" w14:textId="77777777" w:rsidR="00B92715" w:rsidRPr="00B92715" w:rsidRDefault="00B92715" w:rsidP="00B92715">
          <w:pPr>
            <w:rPr>
              <w:rFonts w:ascii="Arial" w:hAnsi="Arial" w:cs="Arial"/>
              <w:color w:val="404040" w:themeColor="text1" w:themeTint="BF"/>
              <w:sz w:val="24"/>
              <w:szCs w:val="24"/>
              <w:lang w:val="es-ES" w:eastAsia="es-ES_tradnl"/>
            </w:rPr>
          </w:pPr>
        </w:p>
        <w:p w14:paraId="08F73CFF" w14:textId="3E4C7048" w:rsidR="008C4691" w:rsidRDefault="00B92715">
          <w:pPr>
            <w:pStyle w:val="TDC1"/>
            <w:tabs>
              <w:tab w:val="right" w:leader="dot" w:pos="9345"/>
            </w:tabs>
            <w:rPr>
              <w:rFonts w:eastAsiaTheme="minorEastAsia" w:cstheme="minorBidi"/>
              <w:b w:val="0"/>
              <w:bCs w:val="0"/>
              <w:i w:val="0"/>
              <w:iCs w:val="0"/>
              <w:noProof/>
              <w:sz w:val="22"/>
              <w:szCs w:val="22"/>
              <w:lang w:val="en-US"/>
            </w:rPr>
          </w:pPr>
          <w:r w:rsidRPr="00B92715">
            <w:rPr>
              <w:rFonts w:ascii="Arial" w:hAnsi="Arial" w:cs="Arial"/>
              <w:b w:val="0"/>
              <w:bCs w:val="0"/>
              <w:color w:val="404040" w:themeColor="text1" w:themeTint="BF"/>
            </w:rPr>
            <w:fldChar w:fldCharType="begin"/>
          </w:r>
          <w:r w:rsidRPr="00B92715">
            <w:rPr>
              <w:rFonts w:ascii="Arial" w:hAnsi="Arial" w:cs="Arial"/>
              <w:b w:val="0"/>
              <w:color w:val="404040" w:themeColor="text1" w:themeTint="BF"/>
            </w:rPr>
            <w:instrText>TOC \o "1-3" \h \z \u</w:instrText>
          </w:r>
          <w:r w:rsidRPr="00B92715">
            <w:rPr>
              <w:rFonts w:ascii="Arial" w:hAnsi="Arial" w:cs="Arial"/>
              <w:b w:val="0"/>
              <w:bCs w:val="0"/>
              <w:color w:val="404040" w:themeColor="text1" w:themeTint="BF"/>
            </w:rPr>
            <w:fldChar w:fldCharType="separate"/>
          </w:r>
          <w:hyperlink w:anchor="_Toc210570186" w:history="1">
            <w:r w:rsidR="008C4691" w:rsidRPr="0043372C">
              <w:rPr>
                <w:rStyle w:val="Hipervnculo"/>
                <w:noProof/>
                <w:lang w:val="es-419"/>
              </w:rPr>
              <w:t>Introducción</w:t>
            </w:r>
            <w:r w:rsidR="008C4691">
              <w:rPr>
                <w:noProof/>
                <w:webHidden/>
              </w:rPr>
              <w:tab/>
            </w:r>
            <w:r w:rsidR="008C4691">
              <w:rPr>
                <w:noProof/>
                <w:webHidden/>
              </w:rPr>
              <w:fldChar w:fldCharType="begin"/>
            </w:r>
            <w:r w:rsidR="008C4691">
              <w:rPr>
                <w:noProof/>
                <w:webHidden/>
              </w:rPr>
              <w:instrText xml:space="preserve"> PAGEREF _Toc210570186 \h </w:instrText>
            </w:r>
            <w:r w:rsidR="008C4691">
              <w:rPr>
                <w:noProof/>
                <w:webHidden/>
              </w:rPr>
            </w:r>
            <w:r w:rsidR="008C4691">
              <w:rPr>
                <w:noProof/>
                <w:webHidden/>
              </w:rPr>
              <w:fldChar w:fldCharType="separate"/>
            </w:r>
            <w:r w:rsidR="008C4691">
              <w:rPr>
                <w:noProof/>
                <w:webHidden/>
              </w:rPr>
              <w:t>3</w:t>
            </w:r>
            <w:r w:rsidR="008C4691">
              <w:rPr>
                <w:noProof/>
                <w:webHidden/>
              </w:rPr>
              <w:fldChar w:fldCharType="end"/>
            </w:r>
          </w:hyperlink>
        </w:p>
        <w:p w14:paraId="0FEBAF72" w14:textId="3E7324E4" w:rsidR="008C4691" w:rsidRDefault="00F76C11">
          <w:pPr>
            <w:pStyle w:val="TDC1"/>
            <w:tabs>
              <w:tab w:val="right" w:leader="dot" w:pos="9345"/>
            </w:tabs>
            <w:rPr>
              <w:rFonts w:eastAsiaTheme="minorEastAsia" w:cstheme="minorBidi"/>
              <w:b w:val="0"/>
              <w:bCs w:val="0"/>
              <w:i w:val="0"/>
              <w:iCs w:val="0"/>
              <w:noProof/>
              <w:sz w:val="22"/>
              <w:szCs w:val="22"/>
              <w:lang w:val="en-US"/>
            </w:rPr>
          </w:pPr>
          <w:hyperlink w:anchor="_Toc210570187" w:history="1">
            <w:r w:rsidR="008C4691" w:rsidRPr="0043372C">
              <w:rPr>
                <w:rStyle w:val="Hipervnculo"/>
                <w:noProof/>
                <w:lang w:val="es-419"/>
              </w:rPr>
              <w:t>Desarrollo</w:t>
            </w:r>
            <w:r w:rsidR="008C4691">
              <w:rPr>
                <w:noProof/>
                <w:webHidden/>
              </w:rPr>
              <w:tab/>
            </w:r>
            <w:r w:rsidR="008C4691">
              <w:rPr>
                <w:noProof/>
                <w:webHidden/>
              </w:rPr>
              <w:fldChar w:fldCharType="begin"/>
            </w:r>
            <w:r w:rsidR="008C4691">
              <w:rPr>
                <w:noProof/>
                <w:webHidden/>
              </w:rPr>
              <w:instrText xml:space="preserve"> PAGEREF _Toc210570187 \h </w:instrText>
            </w:r>
            <w:r w:rsidR="008C4691">
              <w:rPr>
                <w:noProof/>
                <w:webHidden/>
              </w:rPr>
            </w:r>
            <w:r w:rsidR="008C4691">
              <w:rPr>
                <w:noProof/>
                <w:webHidden/>
              </w:rPr>
              <w:fldChar w:fldCharType="separate"/>
            </w:r>
            <w:r w:rsidR="008C4691">
              <w:rPr>
                <w:noProof/>
                <w:webHidden/>
              </w:rPr>
              <w:t>4</w:t>
            </w:r>
            <w:r w:rsidR="008C4691">
              <w:rPr>
                <w:noProof/>
                <w:webHidden/>
              </w:rPr>
              <w:fldChar w:fldCharType="end"/>
            </w:r>
          </w:hyperlink>
        </w:p>
        <w:p w14:paraId="5FB673B7" w14:textId="57A99051" w:rsidR="008C4691" w:rsidRDefault="00F76C11">
          <w:pPr>
            <w:pStyle w:val="TDC1"/>
            <w:tabs>
              <w:tab w:val="right" w:leader="dot" w:pos="9345"/>
            </w:tabs>
            <w:rPr>
              <w:rFonts w:eastAsiaTheme="minorEastAsia" w:cstheme="minorBidi"/>
              <w:b w:val="0"/>
              <w:bCs w:val="0"/>
              <w:i w:val="0"/>
              <w:iCs w:val="0"/>
              <w:noProof/>
              <w:sz w:val="22"/>
              <w:szCs w:val="22"/>
              <w:lang w:val="en-US"/>
            </w:rPr>
          </w:pPr>
          <w:hyperlink w:anchor="_Toc210570188" w:history="1">
            <w:r w:rsidR="008C4691" w:rsidRPr="0043372C">
              <w:rPr>
                <w:rStyle w:val="Hipervnculo"/>
                <w:noProof/>
              </w:rPr>
              <w:t>Evidencias de la Aplicación</w:t>
            </w:r>
            <w:r w:rsidR="008C4691">
              <w:rPr>
                <w:noProof/>
                <w:webHidden/>
              </w:rPr>
              <w:tab/>
            </w:r>
            <w:r w:rsidR="008C4691">
              <w:rPr>
                <w:noProof/>
                <w:webHidden/>
              </w:rPr>
              <w:fldChar w:fldCharType="begin"/>
            </w:r>
            <w:r w:rsidR="008C4691">
              <w:rPr>
                <w:noProof/>
                <w:webHidden/>
              </w:rPr>
              <w:instrText xml:space="preserve"> PAGEREF _Toc210570188 \h </w:instrText>
            </w:r>
            <w:r w:rsidR="008C4691">
              <w:rPr>
                <w:noProof/>
                <w:webHidden/>
              </w:rPr>
            </w:r>
            <w:r w:rsidR="008C4691">
              <w:rPr>
                <w:noProof/>
                <w:webHidden/>
              </w:rPr>
              <w:fldChar w:fldCharType="separate"/>
            </w:r>
            <w:r w:rsidR="008C4691">
              <w:rPr>
                <w:noProof/>
                <w:webHidden/>
              </w:rPr>
              <w:t>6</w:t>
            </w:r>
            <w:r w:rsidR="008C4691">
              <w:rPr>
                <w:noProof/>
                <w:webHidden/>
              </w:rPr>
              <w:fldChar w:fldCharType="end"/>
            </w:r>
          </w:hyperlink>
        </w:p>
        <w:p w14:paraId="7582225F" w14:textId="604AAC02" w:rsidR="008C4691" w:rsidRDefault="00F76C11">
          <w:pPr>
            <w:pStyle w:val="TDC1"/>
            <w:tabs>
              <w:tab w:val="right" w:leader="dot" w:pos="9345"/>
            </w:tabs>
            <w:rPr>
              <w:rFonts w:eastAsiaTheme="minorEastAsia" w:cstheme="minorBidi"/>
              <w:b w:val="0"/>
              <w:bCs w:val="0"/>
              <w:i w:val="0"/>
              <w:iCs w:val="0"/>
              <w:noProof/>
              <w:sz w:val="22"/>
              <w:szCs w:val="22"/>
              <w:lang w:val="en-US"/>
            </w:rPr>
          </w:pPr>
          <w:hyperlink w:anchor="_Toc210570189" w:history="1">
            <w:r w:rsidR="008C4691" w:rsidRPr="0043372C">
              <w:rPr>
                <w:rStyle w:val="Hipervnculo"/>
                <w:noProof/>
                <w:lang w:val="es-419"/>
              </w:rPr>
              <w:t>Código Fuente</w:t>
            </w:r>
            <w:r w:rsidR="008C4691">
              <w:rPr>
                <w:noProof/>
                <w:webHidden/>
              </w:rPr>
              <w:tab/>
            </w:r>
            <w:r w:rsidR="008C4691">
              <w:rPr>
                <w:noProof/>
                <w:webHidden/>
              </w:rPr>
              <w:fldChar w:fldCharType="begin"/>
            </w:r>
            <w:r w:rsidR="008C4691">
              <w:rPr>
                <w:noProof/>
                <w:webHidden/>
              </w:rPr>
              <w:instrText xml:space="preserve"> PAGEREF _Toc210570189 \h </w:instrText>
            </w:r>
            <w:r w:rsidR="008C4691">
              <w:rPr>
                <w:noProof/>
                <w:webHidden/>
              </w:rPr>
            </w:r>
            <w:r w:rsidR="008C4691">
              <w:rPr>
                <w:noProof/>
                <w:webHidden/>
              </w:rPr>
              <w:fldChar w:fldCharType="separate"/>
            </w:r>
            <w:r w:rsidR="008C4691">
              <w:rPr>
                <w:noProof/>
                <w:webHidden/>
              </w:rPr>
              <w:t>10</w:t>
            </w:r>
            <w:r w:rsidR="008C4691">
              <w:rPr>
                <w:noProof/>
                <w:webHidden/>
              </w:rPr>
              <w:fldChar w:fldCharType="end"/>
            </w:r>
          </w:hyperlink>
        </w:p>
        <w:p w14:paraId="1C6D901F" w14:textId="68B145E5" w:rsidR="008C4691" w:rsidRDefault="00F76C11">
          <w:pPr>
            <w:pStyle w:val="TDC2"/>
            <w:tabs>
              <w:tab w:val="right" w:leader="dot" w:pos="9345"/>
            </w:tabs>
            <w:rPr>
              <w:rFonts w:eastAsiaTheme="minorEastAsia" w:cstheme="minorBidi"/>
              <w:b w:val="0"/>
              <w:bCs w:val="0"/>
              <w:noProof/>
              <w:lang w:val="en-US"/>
            </w:rPr>
          </w:pPr>
          <w:hyperlink w:anchor="_Toc210570190" w:history="1">
            <w:r w:rsidR="008C4691" w:rsidRPr="0043372C">
              <w:rPr>
                <w:rStyle w:val="Hipervnculo"/>
                <w:noProof/>
              </w:rPr>
              <w:t>MainActivity.kt</w:t>
            </w:r>
            <w:r w:rsidR="008C4691">
              <w:rPr>
                <w:noProof/>
                <w:webHidden/>
              </w:rPr>
              <w:tab/>
            </w:r>
            <w:r w:rsidR="008C4691">
              <w:rPr>
                <w:noProof/>
                <w:webHidden/>
              </w:rPr>
              <w:fldChar w:fldCharType="begin"/>
            </w:r>
            <w:r w:rsidR="008C4691">
              <w:rPr>
                <w:noProof/>
                <w:webHidden/>
              </w:rPr>
              <w:instrText xml:space="preserve"> PAGEREF _Toc210570190 \h </w:instrText>
            </w:r>
            <w:r w:rsidR="008C4691">
              <w:rPr>
                <w:noProof/>
                <w:webHidden/>
              </w:rPr>
            </w:r>
            <w:r w:rsidR="008C4691">
              <w:rPr>
                <w:noProof/>
                <w:webHidden/>
              </w:rPr>
              <w:fldChar w:fldCharType="separate"/>
            </w:r>
            <w:r w:rsidR="008C4691">
              <w:rPr>
                <w:noProof/>
                <w:webHidden/>
              </w:rPr>
              <w:t>10</w:t>
            </w:r>
            <w:r w:rsidR="008C4691">
              <w:rPr>
                <w:noProof/>
                <w:webHidden/>
              </w:rPr>
              <w:fldChar w:fldCharType="end"/>
            </w:r>
          </w:hyperlink>
        </w:p>
        <w:p w14:paraId="323EC79C" w14:textId="351989E0" w:rsidR="008C4691" w:rsidRDefault="00F76C11">
          <w:pPr>
            <w:pStyle w:val="TDC2"/>
            <w:tabs>
              <w:tab w:val="right" w:leader="dot" w:pos="9345"/>
            </w:tabs>
            <w:rPr>
              <w:rFonts w:eastAsiaTheme="minorEastAsia" w:cstheme="minorBidi"/>
              <w:b w:val="0"/>
              <w:bCs w:val="0"/>
              <w:noProof/>
              <w:lang w:val="en-US"/>
            </w:rPr>
          </w:pPr>
          <w:hyperlink w:anchor="_Toc210570191" w:history="1">
            <w:r w:rsidR="008C4691" w:rsidRPr="0043372C">
              <w:rPr>
                <w:rStyle w:val="Hipervnculo"/>
                <w:noProof/>
              </w:rPr>
              <w:t>MenuActivity.kt</w:t>
            </w:r>
            <w:r w:rsidR="008C4691">
              <w:rPr>
                <w:noProof/>
                <w:webHidden/>
              </w:rPr>
              <w:tab/>
            </w:r>
            <w:r w:rsidR="008C4691">
              <w:rPr>
                <w:noProof/>
                <w:webHidden/>
              </w:rPr>
              <w:fldChar w:fldCharType="begin"/>
            </w:r>
            <w:r w:rsidR="008C4691">
              <w:rPr>
                <w:noProof/>
                <w:webHidden/>
              </w:rPr>
              <w:instrText xml:space="preserve"> PAGEREF _Toc210570191 \h </w:instrText>
            </w:r>
            <w:r w:rsidR="008C4691">
              <w:rPr>
                <w:noProof/>
                <w:webHidden/>
              </w:rPr>
            </w:r>
            <w:r w:rsidR="008C4691">
              <w:rPr>
                <w:noProof/>
                <w:webHidden/>
              </w:rPr>
              <w:fldChar w:fldCharType="separate"/>
            </w:r>
            <w:r w:rsidR="008C4691">
              <w:rPr>
                <w:noProof/>
                <w:webHidden/>
              </w:rPr>
              <w:t>17</w:t>
            </w:r>
            <w:r w:rsidR="008C4691">
              <w:rPr>
                <w:noProof/>
                <w:webHidden/>
              </w:rPr>
              <w:fldChar w:fldCharType="end"/>
            </w:r>
          </w:hyperlink>
        </w:p>
        <w:p w14:paraId="2D7C770D" w14:textId="413A8E4C" w:rsidR="008C4691" w:rsidRDefault="00F76C11">
          <w:pPr>
            <w:pStyle w:val="TDC2"/>
            <w:tabs>
              <w:tab w:val="right" w:leader="dot" w:pos="9345"/>
            </w:tabs>
            <w:rPr>
              <w:rFonts w:eastAsiaTheme="minorEastAsia" w:cstheme="minorBidi"/>
              <w:b w:val="0"/>
              <w:bCs w:val="0"/>
              <w:noProof/>
              <w:lang w:val="en-US"/>
            </w:rPr>
          </w:pPr>
          <w:hyperlink w:anchor="_Toc210570192" w:history="1">
            <w:r w:rsidR="008C4691" w:rsidRPr="0043372C">
              <w:rPr>
                <w:rStyle w:val="Hipervnculo"/>
                <w:noProof/>
              </w:rPr>
              <w:t>LoginActivity.kt</w:t>
            </w:r>
            <w:r w:rsidR="008C4691">
              <w:rPr>
                <w:noProof/>
                <w:webHidden/>
              </w:rPr>
              <w:tab/>
            </w:r>
            <w:r w:rsidR="008C4691">
              <w:rPr>
                <w:noProof/>
                <w:webHidden/>
              </w:rPr>
              <w:fldChar w:fldCharType="begin"/>
            </w:r>
            <w:r w:rsidR="008C4691">
              <w:rPr>
                <w:noProof/>
                <w:webHidden/>
              </w:rPr>
              <w:instrText xml:space="preserve"> PAGEREF _Toc210570192 \h </w:instrText>
            </w:r>
            <w:r w:rsidR="008C4691">
              <w:rPr>
                <w:noProof/>
                <w:webHidden/>
              </w:rPr>
            </w:r>
            <w:r w:rsidR="008C4691">
              <w:rPr>
                <w:noProof/>
                <w:webHidden/>
              </w:rPr>
              <w:fldChar w:fldCharType="separate"/>
            </w:r>
            <w:r w:rsidR="008C4691">
              <w:rPr>
                <w:noProof/>
                <w:webHidden/>
              </w:rPr>
              <w:t>21</w:t>
            </w:r>
            <w:r w:rsidR="008C4691">
              <w:rPr>
                <w:noProof/>
                <w:webHidden/>
              </w:rPr>
              <w:fldChar w:fldCharType="end"/>
            </w:r>
          </w:hyperlink>
        </w:p>
        <w:p w14:paraId="1AEFFD39" w14:textId="505ED762" w:rsidR="008C4691" w:rsidRDefault="00F76C11">
          <w:pPr>
            <w:pStyle w:val="TDC2"/>
            <w:tabs>
              <w:tab w:val="right" w:leader="dot" w:pos="9345"/>
            </w:tabs>
            <w:rPr>
              <w:rFonts w:eastAsiaTheme="minorEastAsia" w:cstheme="minorBidi"/>
              <w:b w:val="0"/>
              <w:bCs w:val="0"/>
              <w:noProof/>
              <w:lang w:val="en-US"/>
            </w:rPr>
          </w:pPr>
          <w:hyperlink w:anchor="_Toc210570193" w:history="1">
            <w:r w:rsidR="008C4691" w:rsidRPr="0043372C">
              <w:rPr>
                <w:rStyle w:val="Hipervnculo"/>
                <w:noProof/>
              </w:rPr>
              <w:t>SettingsActivity.kt</w:t>
            </w:r>
            <w:r w:rsidR="008C4691">
              <w:rPr>
                <w:noProof/>
                <w:webHidden/>
              </w:rPr>
              <w:tab/>
            </w:r>
            <w:r w:rsidR="008C4691">
              <w:rPr>
                <w:noProof/>
                <w:webHidden/>
              </w:rPr>
              <w:fldChar w:fldCharType="begin"/>
            </w:r>
            <w:r w:rsidR="008C4691">
              <w:rPr>
                <w:noProof/>
                <w:webHidden/>
              </w:rPr>
              <w:instrText xml:space="preserve"> PAGEREF _Toc210570193 \h </w:instrText>
            </w:r>
            <w:r w:rsidR="008C4691">
              <w:rPr>
                <w:noProof/>
                <w:webHidden/>
              </w:rPr>
            </w:r>
            <w:r w:rsidR="008C4691">
              <w:rPr>
                <w:noProof/>
                <w:webHidden/>
              </w:rPr>
              <w:fldChar w:fldCharType="separate"/>
            </w:r>
            <w:r w:rsidR="008C4691">
              <w:rPr>
                <w:noProof/>
                <w:webHidden/>
              </w:rPr>
              <w:t>23</w:t>
            </w:r>
            <w:r w:rsidR="008C4691">
              <w:rPr>
                <w:noProof/>
                <w:webHidden/>
              </w:rPr>
              <w:fldChar w:fldCharType="end"/>
            </w:r>
          </w:hyperlink>
        </w:p>
        <w:p w14:paraId="03D242D6" w14:textId="0FC2A5B9" w:rsidR="008C4691" w:rsidRDefault="00F76C11">
          <w:pPr>
            <w:pStyle w:val="TDC2"/>
            <w:tabs>
              <w:tab w:val="right" w:leader="dot" w:pos="9345"/>
            </w:tabs>
            <w:rPr>
              <w:rFonts w:eastAsiaTheme="minorEastAsia" w:cstheme="minorBidi"/>
              <w:b w:val="0"/>
              <w:bCs w:val="0"/>
              <w:noProof/>
              <w:lang w:val="en-US"/>
            </w:rPr>
          </w:pPr>
          <w:hyperlink w:anchor="_Toc210570194" w:history="1">
            <w:r w:rsidR="008C4691" w:rsidRPr="0043372C">
              <w:rPr>
                <w:rStyle w:val="Hipervnculo"/>
                <w:noProof/>
              </w:rPr>
              <w:t>Ranges.kt</w:t>
            </w:r>
            <w:r w:rsidR="008C4691">
              <w:rPr>
                <w:noProof/>
                <w:webHidden/>
              </w:rPr>
              <w:tab/>
            </w:r>
            <w:r w:rsidR="008C4691">
              <w:rPr>
                <w:noProof/>
                <w:webHidden/>
              </w:rPr>
              <w:fldChar w:fldCharType="begin"/>
            </w:r>
            <w:r w:rsidR="008C4691">
              <w:rPr>
                <w:noProof/>
                <w:webHidden/>
              </w:rPr>
              <w:instrText xml:space="preserve"> PAGEREF _Toc210570194 \h </w:instrText>
            </w:r>
            <w:r w:rsidR="008C4691">
              <w:rPr>
                <w:noProof/>
                <w:webHidden/>
              </w:rPr>
            </w:r>
            <w:r w:rsidR="008C4691">
              <w:rPr>
                <w:noProof/>
                <w:webHidden/>
              </w:rPr>
              <w:fldChar w:fldCharType="separate"/>
            </w:r>
            <w:r w:rsidR="008C4691">
              <w:rPr>
                <w:noProof/>
                <w:webHidden/>
              </w:rPr>
              <w:t>25</w:t>
            </w:r>
            <w:r w:rsidR="008C4691">
              <w:rPr>
                <w:noProof/>
                <w:webHidden/>
              </w:rPr>
              <w:fldChar w:fldCharType="end"/>
            </w:r>
          </w:hyperlink>
        </w:p>
        <w:p w14:paraId="345AB807" w14:textId="48174CD0" w:rsidR="008C4691" w:rsidRDefault="00F76C11">
          <w:pPr>
            <w:pStyle w:val="TDC2"/>
            <w:tabs>
              <w:tab w:val="right" w:leader="dot" w:pos="9345"/>
            </w:tabs>
            <w:rPr>
              <w:rFonts w:eastAsiaTheme="minorEastAsia" w:cstheme="minorBidi"/>
              <w:b w:val="0"/>
              <w:bCs w:val="0"/>
              <w:noProof/>
              <w:lang w:val="en-US"/>
            </w:rPr>
          </w:pPr>
          <w:hyperlink w:anchor="_Toc210570195" w:history="1">
            <w:r w:rsidR="008C4691" w:rsidRPr="0043372C">
              <w:rPr>
                <w:rStyle w:val="Hipervnculo"/>
                <w:noProof/>
                <w:lang w:val="es-419"/>
              </w:rPr>
              <w:t>Codigo tinkercad</w:t>
            </w:r>
            <w:r w:rsidR="008C4691">
              <w:rPr>
                <w:noProof/>
                <w:webHidden/>
              </w:rPr>
              <w:tab/>
            </w:r>
            <w:r w:rsidR="008C4691">
              <w:rPr>
                <w:noProof/>
                <w:webHidden/>
              </w:rPr>
              <w:fldChar w:fldCharType="begin"/>
            </w:r>
            <w:r w:rsidR="008C4691">
              <w:rPr>
                <w:noProof/>
                <w:webHidden/>
              </w:rPr>
              <w:instrText xml:space="preserve"> PAGEREF _Toc210570195 \h </w:instrText>
            </w:r>
            <w:r w:rsidR="008C4691">
              <w:rPr>
                <w:noProof/>
                <w:webHidden/>
              </w:rPr>
            </w:r>
            <w:r w:rsidR="008C4691">
              <w:rPr>
                <w:noProof/>
                <w:webHidden/>
              </w:rPr>
              <w:fldChar w:fldCharType="separate"/>
            </w:r>
            <w:r w:rsidR="008C4691">
              <w:rPr>
                <w:noProof/>
                <w:webHidden/>
              </w:rPr>
              <w:t>27</w:t>
            </w:r>
            <w:r w:rsidR="008C4691">
              <w:rPr>
                <w:noProof/>
                <w:webHidden/>
              </w:rPr>
              <w:fldChar w:fldCharType="end"/>
            </w:r>
          </w:hyperlink>
        </w:p>
        <w:p w14:paraId="1752A56F" w14:textId="3896C997" w:rsidR="008C4691" w:rsidRDefault="00F76C11">
          <w:pPr>
            <w:pStyle w:val="TDC1"/>
            <w:tabs>
              <w:tab w:val="right" w:leader="dot" w:pos="9345"/>
            </w:tabs>
            <w:rPr>
              <w:rFonts w:eastAsiaTheme="minorEastAsia" w:cstheme="minorBidi"/>
              <w:b w:val="0"/>
              <w:bCs w:val="0"/>
              <w:i w:val="0"/>
              <w:iCs w:val="0"/>
              <w:noProof/>
              <w:sz w:val="22"/>
              <w:szCs w:val="22"/>
              <w:lang w:val="en-US"/>
            </w:rPr>
          </w:pPr>
          <w:hyperlink w:anchor="_Toc210570196" w:history="1">
            <w:r w:rsidR="008C4691" w:rsidRPr="0043372C">
              <w:rPr>
                <w:rStyle w:val="Hipervnculo"/>
                <w:noProof/>
                <w:lang w:val="es-419"/>
              </w:rPr>
              <w:t>Conclusión</w:t>
            </w:r>
            <w:r w:rsidR="008C4691">
              <w:rPr>
                <w:noProof/>
                <w:webHidden/>
              </w:rPr>
              <w:tab/>
            </w:r>
            <w:r w:rsidR="008C4691">
              <w:rPr>
                <w:noProof/>
                <w:webHidden/>
              </w:rPr>
              <w:fldChar w:fldCharType="begin"/>
            </w:r>
            <w:r w:rsidR="008C4691">
              <w:rPr>
                <w:noProof/>
                <w:webHidden/>
              </w:rPr>
              <w:instrText xml:space="preserve"> PAGEREF _Toc210570196 \h </w:instrText>
            </w:r>
            <w:r w:rsidR="008C4691">
              <w:rPr>
                <w:noProof/>
                <w:webHidden/>
              </w:rPr>
            </w:r>
            <w:r w:rsidR="008C4691">
              <w:rPr>
                <w:noProof/>
                <w:webHidden/>
              </w:rPr>
              <w:fldChar w:fldCharType="separate"/>
            </w:r>
            <w:r w:rsidR="008C4691">
              <w:rPr>
                <w:noProof/>
                <w:webHidden/>
              </w:rPr>
              <w:t>27</w:t>
            </w:r>
            <w:r w:rsidR="008C4691">
              <w:rPr>
                <w:noProof/>
                <w:webHidden/>
              </w:rPr>
              <w:fldChar w:fldCharType="end"/>
            </w:r>
          </w:hyperlink>
        </w:p>
        <w:p w14:paraId="58A15256" w14:textId="2A3E7629" w:rsidR="008C4691" w:rsidRDefault="00F76C11">
          <w:pPr>
            <w:pStyle w:val="TDC1"/>
            <w:tabs>
              <w:tab w:val="right" w:leader="dot" w:pos="9345"/>
            </w:tabs>
            <w:rPr>
              <w:rFonts w:eastAsiaTheme="minorEastAsia" w:cstheme="minorBidi"/>
              <w:b w:val="0"/>
              <w:bCs w:val="0"/>
              <w:i w:val="0"/>
              <w:iCs w:val="0"/>
              <w:noProof/>
              <w:sz w:val="22"/>
              <w:szCs w:val="22"/>
              <w:lang w:val="en-US"/>
            </w:rPr>
          </w:pPr>
          <w:hyperlink w:anchor="_Toc210570197" w:history="1">
            <w:r w:rsidR="008C4691" w:rsidRPr="0043372C">
              <w:rPr>
                <w:rStyle w:val="Hipervnculo"/>
                <w:noProof/>
                <w:lang w:val="es-419"/>
              </w:rPr>
              <w:t>Anexo</w:t>
            </w:r>
            <w:r w:rsidR="008C4691">
              <w:rPr>
                <w:noProof/>
                <w:webHidden/>
              </w:rPr>
              <w:tab/>
            </w:r>
            <w:r w:rsidR="008C4691">
              <w:rPr>
                <w:noProof/>
                <w:webHidden/>
              </w:rPr>
              <w:fldChar w:fldCharType="begin"/>
            </w:r>
            <w:r w:rsidR="008C4691">
              <w:rPr>
                <w:noProof/>
                <w:webHidden/>
              </w:rPr>
              <w:instrText xml:space="preserve"> PAGEREF _Toc210570197 \h </w:instrText>
            </w:r>
            <w:r w:rsidR="008C4691">
              <w:rPr>
                <w:noProof/>
                <w:webHidden/>
              </w:rPr>
            </w:r>
            <w:r w:rsidR="008C4691">
              <w:rPr>
                <w:noProof/>
                <w:webHidden/>
              </w:rPr>
              <w:fldChar w:fldCharType="separate"/>
            </w:r>
            <w:r w:rsidR="008C4691">
              <w:rPr>
                <w:noProof/>
                <w:webHidden/>
              </w:rPr>
              <w:t>28</w:t>
            </w:r>
            <w:r w:rsidR="008C4691">
              <w:rPr>
                <w:noProof/>
                <w:webHidden/>
              </w:rPr>
              <w:fldChar w:fldCharType="end"/>
            </w:r>
          </w:hyperlink>
        </w:p>
        <w:p w14:paraId="567562EA" w14:textId="127761FF" w:rsidR="00B92715" w:rsidRDefault="00B92715">
          <w:r w:rsidRPr="00B92715">
            <w:rPr>
              <w:rFonts w:ascii="Arial" w:hAnsi="Arial" w:cs="Arial"/>
              <w:bCs/>
              <w:noProof/>
              <w:color w:val="404040" w:themeColor="text1" w:themeTint="BF"/>
              <w:sz w:val="24"/>
              <w:szCs w:val="24"/>
            </w:rPr>
            <w:fldChar w:fldCharType="end"/>
          </w:r>
        </w:p>
      </w:sdtContent>
    </w:sdt>
    <w:p w14:paraId="70609867" w14:textId="77777777" w:rsidR="00BE6788" w:rsidRDefault="00BE6788" w:rsidP="009A6883">
      <w:pPr>
        <w:spacing w:line="360" w:lineRule="auto"/>
        <w:jc w:val="both"/>
        <w:rPr>
          <w:rFonts w:ascii="Arial" w:hAnsi="Arial" w:cs="Arial"/>
          <w:color w:val="575757"/>
          <w:sz w:val="24"/>
          <w:szCs w:val="20"/>
        </w:rPr>
      </w:pPr>
    </w:p>
    <w:p w14:paraId="4476100E" w14:textId="77777777" w:rsidR="00C2085D" w:rsidRPr="00C2085D" w:rsidRDefault="00C2085D" w:rsidP="00C2085D">
      <w:pPr>
        <w:spacing w:line="360" w:lineRule="auto"/>
        <w:rPr>
          <w:rFonts w:ascii="Arial" w:hAnsi="Arial" w:cs="Arial"/>
          <w:sz w:val="28"/>
        </w:rPr>
      </w:pPr>
    </w:p>
    <w:p w14:paraId="0052D4C3" w14:textId="77777777" w:rsidR="00735212" w:rsidRDefault="00735212"/>
    <w:p w14:paraId="04B8F0FE" w14:textId="77777777" w:rsidR="00735212" w:rsidRDefault="00735212"/>
    <w:p w14:paraId="460203EF" w14:textId="77777777" w:rsidR="00735212" w:rsidRDefault="00735212"/>
    <w:p w14:paraId="565DD0DC" w14:textId="77777777" w:rsidR="00735212" w:rsidRDefault="00735212"/>
    <w:p w14:paraId="6822643B" w14:textId="77777777" w:rsidR="00735212" w:rsidRDefault="00735212"/>
    <w:p w14:paraId="0A6C233F" w14:textId="77777777" w:rsidR="00735212" w:rsidRDefault="00735212"/>
    <w:p w14:paraId="7190EC5E" w14:textId="77777777" w:rsidR="00735212" w:rsidRDefault="00735212"/>
    <w:p w14:paraId="5FC8D319" w14:textId="77777777" w:rsidR="00735212" w:rsidRDefault="00735212"/>
    <w:p w14:paraId="36575726" w14:textId="77777777" w:rsidR="00735212" w:rsidRDefault="00735212"/>
    <w:p w14:paraId="4FB72A51" w14:textId="77777777" w:rsidR="00735212" w:rsidRDefault="00735212"/>
    <w:p w14:paraId="40DF3347" w14:textId="77777777" w:rsidR="00735212" w:rsidRDefault="00735212"/>
    <w:p w14:paraId="42080E2B" w14:textId="347AD6B5" w:rsidR="008C4691" w:rsidRDefault="008C4691" w:rsidP="00735212">
      <w:pPr>
        <w:rPr>
          <w:rFonts w:ascii="Arial" w:eastAsiaTheme="majorEastAsia" w:hAnsi="Arial" w:cs="Arial"/>
          <w:color w:val="404040" w:themeColor="text1" w:themeTint="BF"/>
          <w:sz w:val="28"/>
          <w:szCs w:val="28"/>
        </w:rPr>
      </w:pPr>
    </w:p>
    <w:p w14:paraId="262EDC9A" w14:textId="3E63DBC7" w:rsidR="008C4691" w:rsidRDefault="008C4691" w:rsidP="00735212">
      <w:pPr>
        <w:rPr>
          <w:rFonts w:ascii="Arial" w:eastAsiaTheme="majorEastAsia" w:hAnsi="Arial" w:cs="Arial"/>
          <w:color w:val="404040" w:themeColor="text1" w:themeTint="BF"/>
          <w:sz w:val="28"/>
          <w:szCs w:val="28"/>
        </w:rPr>
      </w:pPr>
    </w:p>
    <w:p w14:paraId="63DA4CB9" w14:textId="77777777" w:rsidR="008C4691" w:rsidRPr="00704FA2" w:rsidRDefault="008C4691" w:rsidP="008C4691">
      <w:pPr>
        <w:pStyle w:val="Ttulo1"/>
        <w:rPr>
          <w:color w:val="auto"/>
          <w:lang w:val="es-419"/>
        </w:rPr>
      </w:pPr>
      <w:bookmarkStart w:id="0" w:name="_Toc210570186"/>
      <w:r w:rsidRPr="00704FA2">
        <w:rPr>
          <w:color w:val="auto"/>
          <w:lang w:val="es-419"/>
        </w:rPr>
        <w:lastRenderedPageBreak/>
        <w:t>Introducción</w:t>
      </w:r>
      <w:bookmarkEnd w:id="0"/>
    </w:p>
    <w:p w14:paraId="48BE39D6" w14:textId="77777777" w:rsidR="008C4691" w:rsidRDefault="008C4691" w:rsidP="008C4691">
      <w:pPr>
        <w:rPr>
          <w:lang w:val="es-419"/>
        </w:rPr>
      </w:pPr>
      <w:r w:rsidRPr="00277DE7">
        <w:rPr>
          <w:lang w:val="es-419"/>
        </w:rPr>
        <w:t>Este informe presenta la aplicación desarrollada en Android Studio para el módulo Taller de Aplicaciones Móviles. La app integra cálculos matemáticos, monitoreo de temperatura desde Firebase Realtime Database, conversión de grados a radianes, cálculo de despachos y registro de ubicación mediante GPS. Además, emite una alarma sonora y vibratoria cuando la temperatura supera los rangos definidos localmente por el usuario.</w:t>
      </w:r>
    </w:p>
    <w:p w14:paraId="44BD9E69" w14:textId="77777777" w:rsidR="008C4691" w:rsidRDefault="008C4691" w:rsidP="008C4691">
      <w:pPr>
        <w:rPr>
          <w:lang w:val="es-419"/>
        </w:rPr>
      </w:pPr>
    </w:p>
    <w:p w14:paraId="3972E98D" w14:textId="77777777" w:rsidR="008C4691" w:rsidRDefault="008C4691" w:rsidP="008C4691">
      <w:pPr>
        <w:rPr>
          <w:lang w:val="es-419"/>
        </w:rPr>
      </w:pPr>
    </w:p>
    <w:p w14:paraId="0876A409" w14:textId="77777777" w:rsidR="008C4691" w:rsidRDefault="008C4691" w:rsidP="008C4691">
      <w:pPr>
        <w:rPr>
          <w:lang w:val="es-419"/>
        </w:rPr>
      </w:pPr>
    </w:p>
    <w:p w14:paraId="4A7FB0A1" w14:textId="77777777" w:rsidR="008C4691" w:rsidRDefault="008C4691" w:rsidP="008C4691">
      <w:pPr>
        <w:rPr>
          <w:lang w:val="es-419"/>
        </w:rPr>
      </w:pPr>
    </w:p>
    <w:p w14:paraId="1FA7F5A5" w14:textId="77777777" w:rsidR="008C4691" w:rsidRDefault="008C4691" w:rsidP="008C4691">
      <w:pPr>
        <w:rPr>
          <w:lang w:val="es-419"/>
        </w:rPr>
      </w:pPr>
    </w:p>
    <w:p w14:paraId="098776AA" w14:textId="77777777" w:rsidR="008C4691" w:rsidRDefault="008C4691" w:rsidP="008C4691">
      <w:pPr>
        <w:rPr>
          <w:lang w:val="es-419"/>
        </w:rPr>
      </w:pPr>
    </w:p>
    <w:p w14:paraId="2CE00252" w14:textId="77777777" w:rsidR="008C4691" w:rsidRDefault="008C4691" w:rsidP="008C4691">
      <w:pPr>
        <w:rPr>
          <w:lang w:val="es-419"/>
        </w:rPr>
      </w:pPr>
    </w:p>
    <w:p w14:paraId="28C5BDDC" w14:textId="77777777" w:rsidR="008C4691" w:rsidRDefault="008C4691" w:rsidP="008C4691">
      <w:pPr>
        <w:rPr>
          <w:lang w:val="es-419"/>
        </w:rPr>
      </w:pPr>
    </w:p>
    <w:p w14:paraId="451171FF" w14:textId="77777777" w:rsidR="008C4691" w:rsidRDefault="008C4691" w:rsidP="008C4691">
      <w:pPr>
        <w:rPr>
          <w:lang w:val="es-419"/>
        </w:rPr>
      </w:pPr>
    </w:p>
    <w:p w14:paraId="494F0BA4" w14:textId="77777777" w:rsidR="008C4691" w:rsidRDefault="008C4691" w:rsidP="008C4691">
      <w:pPr>
        <w:rPr>
          <w:lang w:val="es-419"/>
        </w:rPr>
      </w:pPr>
    </w:p>
    <w:p w14:paraId="787E81C5" w14:textId="77777777" w:rsidR="008C4691" w:rsidRDefault="008C4691" w:rsidP="008C4691">
      <w:pPr>
        <w:rPr>
          <w:lang w:val="es-419"/>
        </w:rPr>
      </w:pPr>
    </w:p>
    <w:p w14:paraId="284551B0" w14:textId="77777777" w:rsidR="008C4691" w:rsidRDefault="008C4691" w:rsidP="008C4691">
      <w:pPr>
        <w:rPr>
          <w:lang w:val="es-419"/>
        </w:rPr>
      </w:pPr>
    </w:p>
    <w:p w14:paraId="065B8ECE" w14:textId="77777777" w:rsidR="008C4691" w:rsidRDefault="008C4691" w:rsidP="008C4691">
      <w:pPr>
        <w:rPr>
          <w:lang w:val="es-419"/>
        </w:rPr>
      </w:pPr>
    </w:p>
    <w:p w14:paraId="01821B5A" w14:textId="77777777" w:rsidR="008C4691" w:rsidRDefault="008C4691" w:rsidP="008C4691">
      <w:pPr>
        <w:rPr>
          <w:lang w:val="es-419"/>
        </w:rPr>
      </w:pPr>
    </w:p>
    <w:p w14:paraId="77600D1B" w14:textId="77777777" w:rsidR="008C4691" w:rsidRDefault="008C4691" w:rsidP="008C4691">
      <w:pPr>
        <w:rPr>
          <w:lang w:val="es-419"/>
        </w:rPr>
      </w:pPr>
    </w:p>
    <w:p w14:paraId="3AE3B49A" w14:textId="77777777" w:rsidR="008C4691" w:rsidRDefault="008C4691" w:rsidP="008C4691">
      <w:pPr>
        <w:rPr>
          <w:lang w:val="es-419"/>
        </w:rPr>
      </w:pPr>
    </w:p>
    <w:p w14:paraId="4C945D9F" w14:textId="77777777" w:rsidR="008C4691" w:rsidRDefault="008C4691" w:rsidP="008C4691">
      <w:pPr>
        <w:rPr>
          <w:lang w:val="es-419"/>
        </w:rPr>
      </w:pPr>
    </w:p>
    <w:p w14:paraId="72D88941" w14:textId="77777777" w:rsidR="008C4691" w:rsidRDefault="008C4691" w:rsidP="008C4691">
      <w:pPr>
        <w:rPr>
          <w:lang w:val="es-419"/>
        </w:rPr>
      </w:pPr>
    </w:p>
    <w:p w14:paraId="78168369" w14:textId="77777777" w:rsidR="008C4691" w:rsidRDefault="008C4691" w:rsidP="008C4691">
      <w:pPr>
        <w:rPr>
          <w:lang w:val="es-419"/>
        </w:rPr>
      </w:pPr>
    </w:p>
    <w:p w14:paraId="12BC5CA4" w14:textId="77777777" w:rsidR="008C4691" w:rsidRDefault="008C4691" w:rsidP="008C4691">
      <w:pPr>
        <w:rPr>
          <w:lang w:val="es-419"/>
        </w:rPr>
      </w:pPr>
    </w:p>
    <w:p w14:paraId="5F3ABF0A" w14:textId="3A876BBA" w:rsidR="008C4691" w:rsidRDefault="008C4691" w:rsidP="008C4691">
      <w:pPr>
        <w:rPr>
          <w:lang w:val="es-419"/>
        </w:rPr>
      </w:pPr>
    </w:p>
    <w:p w14:paraId="783C8CDE" w14:textId="77777777" w:rsidR="008C4691" w:rsidRDefault="008C4691" w:rsidP="008C4691">
      <w:pPr>
        <w:rPr>
          <w:lang w:val="es-419"/>
        </w:rPr>
      </w:pPr>
    </w:p>
    <w:p w14:paraId="6BBFDD10" w14:textId="77777777" w:rsidR="008C4691" w:rsidRDefault="008C4691" w:rsidP="008C4691">
      <w:pPr>
        <w:rPr>
          <w:lang w:val="es-419"/>
        </w:rPr>
      </w:pPr>
    </w:p>
    <w:p w14:paraId="3A90A75F" w14:textId="77777777" w:rsidR="008C4691" w:rsidRDefault="008C4691" w:rsidP="008C4691">
      <w:pPr>
        <w:pStyle w:val="Ttulo1"/>
        <w:rPr>
          <w:lang w:val="es-419"/>
        </w:rPr>
      </w:pPr>
      <w:bookmarkStart w:id="1" w:name="_Toc210570187"/>
      <w:r w:rsidRPr="00704FA2">
        <w:rPr>
          <w:color w:val="auto"/>
          <w:lang w:val="es-419"/>
        </w:rPr>
        <w:lastRenderedPageBreak/>
        <w:t>Desarrollo</w:t>
      </w:r>
      <w:bookmarkEnd w:id="1"/>
      <w:r>
        <w:rPr>
          <w:lang w:val="es-419"/>
        </w:rPr>
        <w:br/>
      </w:r>
    </w:p>
    <w:p w14:paraId="5A71CB64" w14:textId="77777777" w:rsidR="008C4691" w:rsidRPr="00BA58D1" w:rsidRDefault="008C4691" w:rsidP="008C4691">
      <w:pPr>
        <w:pStyle w:val="Prrafodelista"/>
        <w:numPr>
          <w:ilvl w:val="0"/>
          <w:numId w:val="13"/>
        </w:numPr>
        <w:spacing w:after="200" w:line="276" w:lineRule="auto"/>
        <w:rPr>
          <w:b/>
          <w:lang w:val="es-419"/>
        </w:rPr>
      </w:pPr>
      <w:r w:rsidRPr="00BA58D1">
        <w:rPr>
          <w:b/>
          <w:lang w:val="es-419"/>
        </w:rPr>
        <w:t>Objetivo del desarrollo</w:t>
      </w:r>
    </w:p>
    <w:p w14:paraId="5A949A09" w14:textId="77777777" w:rsidR="008C4691" w:rsidRPr="00BA58D1" w:rsidRDefault="008C4691" w:rsidP="008C4691">
      <w:pPr>
        <w:rPr>
          <w:lang w:val="es-419"/>
        </w:rPr>
      </w:pPr>
      <w:r>
        <w:rPr>
          <w:lang w:val="es-419"/>
        </w:rPr>
        <w:t>S</w:t>
      </w:r>
      <w:r w:rsidRPr="00BA58D1">
        <w:rPr>
          <w:lang w:val="es-419"/>
        </w:rPr>
        <w:t>e implementó un sistema de monitoreo de temperatura en la aplicación Android desarrollada en semanas anteriores.</w:t>
      </w:r>
    </w:p>
    <w:p w14:paraId="11E63BE4" w14:textId="77777777" w:rsidR="008C4691" w:rsidRDefault="008C4691" w:rsidP="008C4691">
      <w:pPr>
        <w:rPr>
          <w:lang w:val="es-419"/>
        </w:rPr>
      </w:pPr>
      <w:r w:rsidRPr="00BA58D1">
        <w:rPr>
          <w:lang w:val="es-419"/>
        </w:rPr>
        <w:t>Este módulo permite leer valores en tiempo real desde Firebase Realtime Database, convertirlos a grados Celsius y activar una alarma sonora y vibratoria cuando los valores superan el rango definido por el usuario administrador.</w:t>
      </w:r>
    </w:p>
    <w:p w14:paraId="48944D87" w14:textId="77777777" w:rsidR="008C4691" w:rsidRPr="00BA58D1" w:rsidRDefault="008C4691" w:rsidP="008C4691">
      <w:pPr>
        <w:pStyle w:val="Prrafodelista"/>
        <w:numPr>
          <w:ilvl w:val="0"/>
          <w:numId w:val="13"/>
        </w:numPr>
        <w:spacing w:after="200" w:line="276" w:lineRule="auto"/>
        <w:rPr>
          <w:b/>
          <w:lang w:val="es-419"/>
        </w:rPr>
      </w:pPr>
      <w:r w:rsidRPr="00BA58D1">
        <w:rPr>
          <w:b/>
          <w:lang w:val="es-419"/>
        </w:rPr>
        <w:t>Lectura de temperatura desde Firebase</w:t>
      </w:r>
    </w:p>
    <w:p w14:paraId="7C6F1A9E" w14:textId="77777777" w:rsidR="008C4691" w:rsidRPr="00BA58D1" w:rsidRDefault="008C4691" w:rsidP="008C4691">
      <w:pPr>
        <w:rPr>
          <w:lang w:val="es-419"/>
        </w:rPr>
      </w:pPr>
      <w:r w:rsidRPr="00BA58D1">
        <w:rPr>
          <w:lang w:val="es-419"/>
        </w:rPr>
        <w:t>Se utilizó el servicio Firebase Realtime Database para obtener el valor del campo temperatura alojado en el nodo sensors/truck1/.</w:t>
      </w:r>
    </w:p>
    <w:p w14:paraId="4D5D12CA" w14:textId="77777777" w:rsidR="008C4691" w:rsidRPr="00BA58D1" w:rsidRDefault="008C4691" w:rsidP="008C4691">
      <w:pPr>
        <w:rPr>
          <w:lang w:val="es-419"/>
        </w:rPr>
      </w:pPr>
      <w:r w:rsidRPr="00BA58D1">
        <w:rPr>
          <w:lang w:val="es-419"/>
        </w:rPr>
        <w:t>La aplicación escucha los cambios de este valor mediante un ValueEventListener, lo que permite actualizar de forma instantánea la temperatura mostrada en pantalla.</w:t>
      </w:r>
    </w:p>
    <w:p w14:paraId="06A69EBC" w14:textId="77777777" w:rsidR="008C4691" w:rsidRDefault="008C4691" w:rsidP="008C4691">
      <w:pPr>
        <w:rPr>
          <w:lang w:val="es-419"/>
        </w:rPr>
      </w:pPr>
      <w:r w:rsidRPr="00BA58D1">
        <w:rPr>
          <w:lang w:val="es-419"/>
        </w:rPr>
        <w:t>Este valor se recibe en grados Fahrenheit y se transforma automáticamente a grados Celsius mediante una conversión matemática implementada en MainActivity.kt.</w:t>
      </w:r>
    </w:p>
    <w:p w14:paraId="4124537C" w14:textId="77777777" w:rsidR="008C4691" w:rsidRPr="00BA58D1" w:rsidRDefault="008C4691" w:rsidP="008C4691">
      <w:pPr>
        <w:pStyle w:val="Prrafodelista"/>
        <w:numPr>
          <w:ilvl w:val="0"/>
          <w:numId w:val="13"/>
        </w:numPr>
        <w:spacing w:after="200" w:line="276" w:lineRule="auto"/>
        <w:rPr>
          <w:b/>
          <w:lang w:val="es-419"/>
        </w:rPr>
      </w:pPr>
      <w:r w:rsidRPr="00BA58D1">
        <w:rPr>
          <w:b/>
          <w:lang w:val="es-419"/>
        </w:rPr>
        <w:t>Configuración de rangos en base de datos local</w:t>
      </w:r>
    </w:p>
    <w:p w14:paraId="29A396F0" w14:textId="77777777" w:rsidR="008C4691" w:rsidRPr="00BA58D1" w:rsidRDefault="008C4691" w:rsidP="008C4691">
      <w:pPr>
        <w:rPr>
          <w:lang w:val="es-419"/>
        </w:rPr>
      </w:pPr>
      <w:r w:rsidRPr="00BA58D1">
        <w:rPr>
          <w:lang w:val="es-419"/>
        </w:rPr>
        <w:t>Se implementó una base de datos local utilizando Room para almacenar los rangos mínimo y máximo de temperatura configurados por el usuario.</w:t>
      </w:r>
    </w:p>
    <w:p w14:paraId="03E23555" w14:textId="77777777" w:rsidR="008C4691" w:rsidRDefault="008C4691" w:rsidP="008C4691">
      <w:pPr>
        <w:rPr>
          <w:lang w:val="es-419"/>
        </w:rPr>
      </w:pPr>
      <w:r w:rsidRPr="00BA58D1">
        <w:rPr>
          <w:lang w:val="es-419"/>
        </w:rPr>
        <w:t>Esta configuración se gestiona desde la pantalla SettingsActivity, la cual permite modificar los valores y guardarlos localmente para que el sistema de monitoreo pueda utilizarlos sin conexión a internet.</w:t>
      </w:r>
    </w:p>
    <w:p w14:paraId="18249D94" w14:textId="77777777" w:rsidR="008C4691" w:rsidRPr="00BA58D1" w:rsidRDefault="008C4691" w:rsidP="008C4691">
      <w:pPr>
        <w:pStyle w:val="Prrafodelista"/>
        <w:numPr>
          <w:ilvl w:val="0"/>
          <w:numId w:val="13"/>
        </w:numPr>
        <w:spacing w:after="200" w:line="276" w:lineRule="auto"/>
        <w:rPr>
          <w:b/>
          <w:lang w:val="es-419"/>
        </w:rPr>
      </w:pPr>
      <w:r w:rsidRPr="00BA58D1">
        <w:rPr>
          <w:b/>
          <w:lang w:val="es-419"/>
        </w:rPr>
        <w:t>Sistema de alerta sonora y vibratoria</w:t>
      </w:r>
    </w:p>
    <w:p w14:paraId="4FBDE3DF" w14:textId="77777777" w:rsidR="008C4691" w:rsidRPr="00BA58D1" w:rsidRDefault="008C4691" w:rsidP="008C4691">
      <w:pPr>
        <w:rPr>
          <w:lang w:val="es-419"/>
        </w:rPr>
      </w:pPr>
      <w:r w:rsidRPr="00BA58D1">
        <w:rPr>
          <w:lang w:val="es-419"/>
        </w:rPr>
        <w:t>Cuando el valor leído desde Firebase supera el rango permitido, el sistema activa una vibración del dispositivo y un sonido de alarma pregrabado.</w:t>
      </w:r>
    </w:p>
    <w:p w14:paraId="42DBC930" w14:textId="77777777" w:rsidR="008C4691" w:rsidRPr="00BA58D1" w:rsidRDefault="008C4691" w:rsidP="008C4691">
      <w:pPr>
        <w:rPr>
          <w:lang w:val="es-419"/>
        </w:rPr>
      </w:pPr>
      <w:r w:rsidRPr="00BA58D1">
        <w:rPr>
          <w:lang w:val="es-419"/>
        </w:rPr>
        <w:t>Esto se logró utilizando las clases Vibrator y MediaPlayer, integradas en la clase principal MainActivity.kt.</w:t>
      </w:r>
    </w:p>
    <w:p w14:paraId="04C214DA" w14:textId="77777777" w:rsidR="008C4691" w:rsidRDefault="008C4691" w:rsidP="008C4691">
      <w:pPr>
        <w:rPr>
          <w:lang w:val="es-419"/>
        </w:rPr>
      </w:pPr>
      <w:r w:rsidRPr="00BA58D1">
        <w:rPr>
          <w:lang w:val="es-419"/>
        </w:rPr>
        <w:t>La alarma se detiene automáticamente al regresar el valor de temperatura a un rango aceptable.</w:t>
      </w:r>
    </w:p>
    <w:p w14:paraId="24A69D94" w14:textId="77777777" w:rsidR="008C4691" w:rsidRPr="00BA58D1" w:rsidRDefault="008C4691" w:rsidP="008C4691">
      <w:pPr>
        <w:pStyle w:val="Prrafodelista"/>
        <w:numPr>
          <w:ilvl w:val="0"/>
          <w:numId w:val="13"/>
        </w:numPr>
        <w:spacing w:after="200" w:line="276" w:lineRule="auto"/>
        <w:rPr>
          <w:b/>
          <w:lang w:val="es-419"/>
        </w:rPr>
      </w:pPr>
      <w:r w:rsidRPr="00BA58D1">
        <w:rPr>
          <w:b/>
          <w:lang w:val="es-419"/>
        </w:rPr>
        <w:t>Pruebas de funcionamiento</w:t>
      </w:r>
    </w:p>
    <w:p w14:paraId="26F7FAF4" w14:textId="77777777" w:rsidR="008C4691" w:rsidRPr="00BA58D1" w:rsidRDefault="008C4691" w:rsidP="008C4691">
      <w:pPr>
        <w:rPr>
          <w:lang w:val="es-419"/>
        </w:rPr>
      </w:pPr>
      <w:r w:rsidRPr="00BA58D1">
        <w:rPr>
          <w:lang w:val="es-419"/>
        </w:rPr>
        <w:t>Se realizaron pruebas en el emulador de Android Studio para verificar la lectura y actualización automática de datos desde Firebase.</w:t>
      </w:r>
    </w:p>
    <w:p w14:paraId="1263215C" w14:textId="77777777" w:rsidR="008C4691" w:rsidRPr="00BA58D1" w:rsidRDefault="008C4691" w:rsidP="008C4691">
      <w:pPr>
        <w:rPr>
          <w:lang w:val="es-419"/>
        </w:rPr>
      </w:pPr>
      <w:r w:rsidRPr="00BA58D1">
        <w:rPr>
          <w:lang w:val="es-419"/>
        </w:rPr>
        <w:t>Además, se probó la funcionalidad de los rangos configurables y la activación del sistema de alerta, confirmando su correcto comportamiento.</w:t>
      </w:r>
    </w:p>
    <w:p w14:paraId="00037B2D" w14:textId="77777777" w:rsidR="008C4691" w:rsidRDefault="008C4691" w:rsidP="008C4691">
      <w:pPr>
        <w:rPr>
          <w:lang w:val="es-419"/>
        </w:rPr>
      </w:pPr>
      <w:r w:rsidRPr="00BA58D1">
        <w:rPr>
          <w:lang w:val="es-419"/>
        </w:rPr>
        <w:t>Finalmente, se validó la persistencia de los valores locales en la base de datos Room, asegurando que el sistema mantuviera los límites incluso tras reiniciar la aplicación.</w:t>
      </w:r>
    </w:p>
    <w:p w14:paraId="20991C08" w14:textId="77777777" w:rsidR="008C4691" w:rsidRDefault="008C4691" w:rsidP="008C4691">
      <w:pPr>
        <w:rPr>
          <w:lang w:val="es-419"/>
        </w:rPr>
      </w:pPr>
    </w:p>
    <w:p w14:paraId="2CD5189B" w14:textId="77777777" w:rsidR="008C4691" w:rsidRPr="00BA58D1" w:rsidRDefault="008C4691" w:rsidP="008C4691">
      <w:pPr>
        <w:pStyle w:val="Prrafodelista"/>
        <w:numPr>
          <w:ilvl w:val="0"/>
          <w:numId w:val="13"/>
        </w:numPr>
        <w:spacing w:after="200" w:line="276" w:lineRule="auto"/>
        <w:rPr>
          <w:b/>
          <w:lang w:val="es-419"/>
        </w:rPr>
      </w:pPr>
      <w:r w:rsidRPr="00BA58D1">
        <w:rPr>
          <w:b/>
          <w:lang w:val="es-419"/>
        </w:rPr>
        <w:lastRenderedPageBreak/>
        <w:t>Resultados obtenidos</w:t>
      </w:r>
    </w:p>
    <w:p w14:paraId="061DAE5E" w14:textId="77777777" w:rsidR="008C4691" w:rsidRPr="00BA58D1" w:rsidRDefault="008C4691" w:rsidP="008C4691">
      <w:pPr>
        <w:rPr>
          <w:lang w:val="es-419"/>
        </w:rPr>
      </w:pPr>
      <w:r w:rsidRPr="00BA58D1">
        <w:rPr>
          <w:lang w:val="es-419"/>
        </w:rPr>
        <w:t>La aplicación logró un monitoreo estable de temperatura en tiempo real, mostrando los datos de forma visual y con retroalimentación inmediata al usuario.</w:t>
      </w:r>
    </w:p>
    <w:p w14:paraId="3BB702E2" w14:textId="77777777" w:rsidR="008C4691" w:rsidRDefault="008C4691" w:rsidP="008C4691">
      <w:pPr>
        <w:rPr>
          <w:lang w:val="es-419"/>
        </w:rPr>
      </w:pPr>
      <w:r w:rsidRPr="00BA58D1">
        <w:rPr>
          <w:lang w:val="es-419"/>
        </w:rPr>
        <w:t>Con esta integración, se cumple el objetivo de supervisar la cadena de frío de alimentos, alertando al operador ante cualquier variación fuera del rango definido.</w:t>
      </w:r>
    </w:p>
    <w:p w14:paraId="76F6792B" w14:textId="77777777" w:rsidR="008C4691" w:rsidRDefault="008C4691" w:rsidP="008C4691">
      <w:pPr>
        <w:rPr>
          <w:lang w:val="es-419"/>
        </w:rPr>
      </w:pPr>
    </w:p>
    <w:p w14:paraId="68935FB4" w14:textId="77777777" w:rsidR="008C4691" w:rsidRPr="00704FA2" w:rsidRDefault="008C4691" w:rsidP="008C4691">
      <w:pPr>
        <w:pStyle w:val="Prrafodelista"/>
        <w:numPr>
          <w:ilvl w:val="0"/>
          <w:numId w:val="13"/>
        </w:numPr>
        <w:spacing w:after="200" w:line="276" w:lineRule="auto"/>
        <w:rPr>
          <w:b/>
          <w:lang w:val="es-419"/>
        </w:rPr>
      </w:pPr>
      <w:r w:rsidRPr="00704FA2">
        <w:rPr>
          <w:b/>
          <w:lang w:val="es-419"/>
        </w:rPr>
        <w:t xml:space="preserve"> Prototipo de emulación en Tinkercad</w:t>
      </w:r>
    </w:p>
    <w:p w14:paraId="78CB6A9B" w14:textId="77777777" w:rsidR="008C4691" w:rsidRPr="00704FA2" w:rsidRDefault="008C4691" w:rsidP="008C4691">
      <w:pPr>
        <w:rPr>
          <w:lang w:val="es-419"/>
        </w:rPr>
      </w:pPr>
      <w:r w:rsidRPr="00704FA2">
        <w:rPr>
          <w:lang w:val="es-419"/>
        </w:rPr>
        <w:t>Para complementar el sistema de monitoreo desarrollado en Android Studio, se creó un prototipo virtual en la plataforma Tinkercad utilizando un Arduino UNO y un sensor de temperatura TMP36.</w:t>
      </w:r>
    </w:p>
    <w:p w14:paraId="2EC5C3EE" w14:textId="77777777" w:rsidR="008C4691" w:rsidRPr="00704FA2" w:rsidRDefault="008C4691" w:rsidP="008C4691">
      <w:pPr>
        <w:rPr>
          <w:lang w:val="es-419"/>
        </w:rPr>
      </w:pPr>
      <w:r w:rsidRPr="00704FA2">
        <w:rPr>
          <w:lang w:val="es-419"/>
        </w:rPr>
        <w:t xml:space="preserve">El circuito permite obtener lecturas analógicas del sensor y convertirlas a grados Celsius y Fahrenheit mediante el código </w:t>
      </w:r>
      <w:r>
        <w:rPr>
          <w:lang w:val="es-419"/>
        </w:rPr>
        <w:t>cargado en el microcontrolador.</w:t>
      </w:r>
    </w:p>
    <w:p w14:paraId="73FA529B" w14:textId="77777777" w:rsidR="008C4691" w:rsidRPr="00704FA2" w:rsidRDefault="008C4691" w:rsidP="008C4691">
      <w:pPr>
        <w:rPr>
          <w:lang w:val="es-419"/>
        </w:rPr>
      </w:pPr>
      <w:r w:rsidRPr="00704FA2">
        <w:rPr>
          <w:lang w:val="es-419"/>
        </w:rPr>
        <w:t>El programa en Arduino emula el envío de datos hacia Firebase, mostrando en el monitor serial una estructura tipo JSON con los valores de temperatura en °F y el tiempo de actualización.</w:t>
      </w:r>
    </w:p>
    <w:p w14:paraId="653FF9A5" w14:textId="77777777" w:rsidR="008C4691" w:rsidRPr="00BA58D1" w:rsidRDefault="008C4691" w:rsidP="008C4691">
      <w:pPr>
        <w:rPr>
          <w:lang w:val="es-419"/>
        </w:rPr>
      </w:pPr>
      <w:r w:rsidRPr="00704FA2">
        <w:rPr>
          <w:lang w:val="es-419"/>
        </w:rPr>
        <w:t>De esta manera, se simula la captura y transmisión del dato que la aplicación móvil recibe para su monitoreo en tiempo real.</w:t>
      </w:r>
    </w:p>
    <w:p w14:paraId="62591A29" w14:textId="77777777" w:rsidR="008C4691" w:rsidRPr="00BA58D1" w:rsidRDefault="008C4691" w:rsidP="008C4691">
      <w:pPr>
        <w:pStyle w:val="Ttulo1"/>
        <w:rPr>
          <w:color w:val="auto"/>
        </w:rPr>
      </w:pPr>
      <w:bookmarkStart w:id="2" w:name="_Toc210570188"/>
      <w:r w:rsidRPr="00BA58D1">
        <w:rPr>
          <w:color w:val="auto"/>
        </w:rPr>
        <w:lastRenderedPageBreak/>
        <w:t>Evidencias de la Aplicación</w:t>
      </w:r>
      <w:bookmarkEnd w:id="2"/>
    </w:p>
    <w:p w14:paraId="0F4D9454" w14:textId="77777777" w:rsidR="008C4691" w:rsidRDefault="008C4691" w:rsidP="008C4691">
      <w:r>
        <w:rPr>
          <w:noProof/>
          <w:lang w:val="en-US"/>
        </w:rPr>
        <w:drawing>
          <wp:inline distT="0" distB="0" distL="0" distR="0" wp14:anchorId="38DAAD5B" wp14:editId="383946D6">
            <wp:extent cx="3207253" cy="6991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3eba49-bb51-4f03-96dd-fed9997f1d9a.png"/>
                    <pic:cNvPicPr/>
                  </pic:nvPicPr>
                  <pic:blipFill>
                    <a:blip r:embed="rId9"/>
                    <a:stretch>
                      <a:fillRect/>
                    </a:stretch>
                  </pic:blipFill>
                  <pic:spPr>
                    <a:xfrm>
                      <a:off x="0" y="0"/>
                      <a:ext cx="3215247" cy="7008776"/>
                    </a:xfrm>
                    <a:prstGeom prst="rect">
                      <a:avLst/>
                    </a:prstGeom>
                  </pic:spPr>
                </pic:pic>
              </a:graphicData>
            </a:graphic>
          </wp:inline>
        </w:drawing>
      </w:r>
    </w:p>
    <w:p w14:paraId="2E40108A" w14:textId="77777777" w:rsidR="008C4691" w:rsidRPr="00BA58D1" w:rsidRDefault="008C4691" w:rsidP="008C4691">
      <w:pPr>
        <w:pStyle w:val="Descripcin"/>
        <w:rPr>
          <w:color w:val="auto"/>
          <w:lang w:val="es-419"/>
        </w:rPr>
      </w:pPr>
      <w:r w:rsidRPr="00BA58D1">
        <w:rPr>
          <w:color w:val="auto"/>
          <w:lang w:val="es-419"/>
        </w:rPr>
        <w:t>Pantalla principal con monitoreo de temperatura.</w:t>
      </w:r>
    </w:p>
    <w:p w14:paraId="6AC7568C" w14:textId="77777777" w:rsidR="008C4691" w:rsidRDefault="008C4691" w:rsidP="008C4691">
      <w:r>
        <w:rPr>
          <w:noProof/>
          <w:lang w:val="en-US"/>
        </w:rPr>
        <w:lastRenderedPageBreak/>
        <w:drawing>
          <wp:inline distT="0" distB="0" distL="0" distR="0" wp14:anchorId="085F643A" wp14:editId="4E94A870">
            <wp:extent cx="3323889" cy="25336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e81917-48f2-445c-8421-caec2510708b.png"/>
                    <pic:cNvPicPr/>
                  </pic:nvPicPr>
                  <pic:blipFill>
                    <a:blip r:embed="rId10"/>
                    <a:stretch>
                      <a:fillRect/>
                    </a:stretch>
                  </pic:blipFill>
                  <pic:spPr>
                    <a:xfrm>
                      <a:off x="0" y="0"/>
                      <a:ext cx="3330112" cy="2538393"/>
                    </a:xfrm>
                    <a:prstGeom prst="rect">
                      <a:avLst/>
                    </a:prstGeom>
                  </pic:spPr>
                </pic:pic>
              </a:graphicData>
            </a:graphic>
          </wp:inline>
        </w:drawing>
      </w:r>
    </w:p>
    <w:p w14:paraId="7C501F95" w14:textId="77777777" w:rsidR="008C4691" w:rsidRPr="00BA58D1" w:rsidRDefault="008C4691" w:rsidP="008C4691">
      <w:pPr>
        <w:pStyle w:val="Descripcin"/>
        <w:rPr>
          <w:color w:val="auto"/>
          <w:lang w:val="es-419"/>
        </w:rPr>
      </w:pPr>
      <w:r w:rsidRPr="00BA58D1">
        <w:rPr>
          <w:color w:val="auto"/>
          <w:lang w:val="es-419"/>
        </w:rPr>
        <w:t>Pantalla para configurar los rangos de temperatura.</w:t>
      </w:r>
    </w:p>
    <w:p w14:paraId="28D89888" w14:textId="77777777" w:rsidR="008C4691" w:rsidRDefault="008C4691" w:rsidP="008C4691">
      <w:r>
        <w:rPr>
          <w:noProof/>
          <w:lang w:val="en-US"/>
        </w:rPr>
        <w:drawing>
          <wp:inline distT="0" distB="0" distL="0" distR="0" wp14:anchorId="380EA056" wp14:editId="2429E04E">
            <wp:extent cx="3358706" cy="39528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a3ed96-83d5-461f-aa9a-706ee2117751.png"/>
                    <pic:cNvPicPr/>
                  </pic:nvPicPr>
                  <pic:blipFill>
                    <a:blip r:embed="rId11"/>
                    <a:stretch>
                      <a:fillRect/>
                    </a:stretch>
                  </pic:blipFill>
                  <pic:spPr>
                    <a:xfrm>
                      <a:off x="0" y="0"/>
                      <a:ext cx="3367840" cy="3963624"/>
                    </a:xfrm>
                    <a:prstGeom prst="rect">
                      <a:avLst/>
                    </a:prstGeom>
                  </pic:spPr>
                </pic:pic>
              </a:graphicData>
            </a:graphic>
          </wp:inline>
        </w:drawing>
      </w:r>
    </w:p>
    <w:p w14:paraId="1860678F" w14:textId="77777777" w:rsidR="008C4691" w:rsidRPr="00BA58D1" w:rsidRDefault="008C4691" w:rsidP="008C4691">
      <w:pPr>
        <w:pStyle w:val="Descripcin"/>
        <w:rPr>
          <w:color w:val="auto"/>
          <w:lang w:val="es-419"/>
        </w:rPr>
      </w:pPr>
      <w:r w:rsidRPr="00BA58D1">
        <w:rPr>
          <w:color w:val="auto"/>
          <w:lang w:val="es-419"/>
        </w:rPr>
        <w:t>Pantalla de inicio de sesión de usuario.</w:t>
      </w:r>
    </w:p>
    <w:p w14:paraId="45719DBC" w14:textId="77777777" w:rsidR="008C4691" w:rsidRDefault="008C4691" w:rsidP="008C4691">
      <w:r>
        <w:rPr>
          <w:noProof/>
          <w:lang w:val="en-US"/>
        </w:rPr>
        <w:lastRenderedPageBreak/>
        <w:drawing>
          <wp:inline distT="0" distB="0" distL="0" distR="0" wp14:anchorId="758EDABD" wp14:editId="046A6CAA">
            <wp:extent cx="3219450" cy="2015051"/>
            <wp:effectExtent l="0" t="0" r="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a4c9c-6bdb-44a9-93a3-37739d73e274.png"/>
                    <pic:cNvPicPr/>
                  </pic:nvPicPr>
                  <pic:blipFill>
                    <a:blip r:embed="rId12"/>
                    <a:stretch>
                      <a:fillRect/>
                    </a:stretch>
                  </pic:blipFill>
                  <pic:spPr>
                    <a:xfrm>
                      <a:off x="0" y="0"/>
                      <a:ext cx="3233823" cy="2024047"/>
                    </a:xfrm>
                    <a:prstGeom prst="rect">
                      <a:avLst/>
                    </a:prstGeom>
                  </pic:spPr>
                </pic:pic>
              </a:graphicData>
            </a:graphic>
          </wp:inline>
        </w:drawing>
      </w:r>
    </w:p>
    <w:p w14:paraId="32BD0565" w14:textId="77777777" w:rsidR="008C4691" w:rsidRPr="00BA58D1" w:rsidRDefault="008C4691" w:rsidP="008C4691">
      <w:pPr>
        <w:pStyle w:val="Descripcin"/>
        <w:rPr>
          <w:color w:val="auto"/>
          <w:lang w:val="es-419"/>
        </w:rPr>
      </w:pPr>
      <w:r w:rsidRPr="00BA58D1">
        <w:rPr>
          <w:color w:val="auto"/>
          <w:lang w:val="es-419"/>
        </w:rPr>
        <w:t>Menú principal con opciones de abrir aplicación y cerrar sesión.</w:t>
      </w:r>
    </w:p>
    <w:p w14:paraId="1884D434" w14:textId="77777777" w:rsidR="008C4691" w:rsidRDefault="008C4691" w:rsidP="008C4691">
      <w:r>
        <w:rPr>
          <w:noProof/>
          <w:lang w:val="en-US"/>
        </w:rPr>
        <w:drawing>
          <wp:inline distT="0" distB="0" distL="0" distR="0" wp14:anchorId="01D76DBC" wp14:editId="40996CB6">
            <wp:extent cx="3286125" cy="2974222"/>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0133c-a8ff-4eed-9dba-ec39063e97c8.png"/>
                    <pic:cNvPicPr/>
                  </pic:nvPicPr>
                  <pic:blipFill>
                    <a:blip r:embed="rId13"/>
                    <a:stretch>
                      <a:fillRect/>
                    </a:stretch>
                  </pic:blipFill>
                  <pic:spPr>
                    <a:xfrm>
                      <a:off x="0" y="0"/>
                      <a:ext cx="3293655" cy="2981037"/>
                    </a:xfrm>
                    <a:prstGeom prst="rect">
                      <a:avLst/>
                    </a:prstGeom>
                  </pic:spPr>
                </pic:pic>
              </a:graphicData>
            </a:graphic>
          </wp:inline>
        </w:drawing>
      </w:r>
    </w:p>
    <w:p w14:paraId="3ACD8092" w14:textId="34D87BB6" w:rsidR="008C4691" w:rsidRDefault="008C4691" w:rsidP="008C4691">
      <w:pPr>
        <w:pStyle w:val="Descripcin"/>
        <w:rPr>
          <w:color w:val="auto"/>
          <w:lang w:val="es-419"/>
        </w:rPr>
      </w:pPr>
      <w:r w:rsidRPr="00BA58D1">
        <w:rPr>
          <w:color w:val="auto"/>
          <w:lang w:val="es-419"/>
        </w:rPr>
        <w:t>Visualización en Firebase Realtime Database de las ubicaciones y temperatura.</w:t>
      </w:r>
    </w:p>
    <w:p w14:paraId="700EB268" w14:textId="77777777" w:rsidR="008C4691" w:rsidRPr="008C4691" w:rsidRDefault="008C4691" w:rsidP="008C4691">
      <w:pPr>
        <w:rPr>
          <w:lang w:val="es-419"/>
        </w:rPr>
      </w:pPr>
    </w:p>
    <w:p w14:paraId="78CA24EC" w14:textId="77777777" w:rsidR="008C4691" w:rsidRDefault="008C4691" w:rsidP="008C4691">
      <w:r>
        <w:rPr>
          <w:noProof/>
          <w:lang w:val="en-US"/>
        </w:rPr>
        <w:lastRenderedPageBreak/>
        <w:drawing>
          <wp:inline distT="0" distB="0" distL="0" distR="0" wp14:anchorId="58EC4A6D" wp14:editId="7BF00CF0">
            <wp:extent cx="3400425" cy="2546229"/>
            <wp:effectExtent l="0" t="0" r="0" b="69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7ac933-3a2a-40ce-bea0-9f177d92e9c4.png"/>
                    <pic:cNvPicPr/>
                  </pic:nvPicPr>
                  <pic:blipFill>
                    <a:blip r:embed="rId14"/>
                    <a:stretch>
                      <a:fillRect/>
                    </a:stretch>
                  </pic:blipFill>
                  <pic:spPr>
                    <a:xfrm>
                      <a:off x="0" y="0"/>
                      <a:ext cx="3410670" cy="2553901"/>
                    </a:xfrm>
                    <a:prstGeom prst="rect">
                      <a:avLst/>
                    </a:prstGeom>
                  </pic:spPr>
                </pic:pic>
              </a:graphicData>
            </a:graphic>
          </wp:inline>
        </w:drawing>
      </w:r>
    </w:p>
    <w:p w14:paraId="7DF7614D" w14:textId="77777777" w:rsidR="008C4691" w:rsidRPr="00BA58D1" w:rsidRDefault="008C4691" w:rsidP="008C4691">
      <w:pPr>
        <w:pStyle w:val="Descripcin"/>
        <w:rPr>
          <w:color w:val="auto"/>
          <w:lang w:val="es-419"/>
        </w:rPr>
      </w:pPr>
      <w:r w:rsidRPr="00BA58D1">
        <w:rPr>
          <w:color w:val="auto"/>
          <w:lang w:val="es-419"/>
        </w:rPr>
        <w:t>Reglas configuradas en Firebase para control de acceso y validación.</w:t>
      </w:r>
    </w:p>
    <w:p w14:paraId="165CB2A6" w14:textId="77777777" w:rsidR="008C4691" w:rsidRDefault="008C4691" w:rsidP="008C4691">
      <w:r>
        <w:rPr>
          <w:noProof/>
          <w:lang w:val="en-US"/>
        </w:rPr>
        <w:drawing>
          <wp:inline distT="0" distB="0" distL="0" distR="0" wp14:anchorId="432D4F1E" wp14:editId="3C411C86">
            <wp:extent cx="5964755" cy="16954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b43979-a548-470b-8f2f-0a482a6df03e.png"/>
                    <pic:cNvPicPr/>
                  </pic:nvPicPr>
                  <pic:blipFill>
                    <a:blip r:embed="rId15"/>
                    <a:stretch>
                      <a:fillRect/>
                    </a:stretch>
                  </pic:blipFill>
                  <pic:spPr>
                    <a:xfrm>
                      <a:off x="0" y="0"/>
                      <a:ext cx="5976514" cy="1698793"/>
                    </a:xfrm>
                    <a:prstGeom prst="rect">
                      <a:avLst/>
                    </a:prstGeom>
                  </pic:spPr>
                </pic:pic>
              </a:graphicData>
            </a:graphic>
          </wp:inline>
        </w:drawing>
      </w:r>
    </w:p>
    <w:p w14:paraId="7D3E3E87" w14:textId="77777777" w:rsidR="008C4691" w:rsidRPr="00BA58D1" w:rsidRDefault="008C4691" w:rsidP="008C4691">
      <w:pPr>
        <w:pStyle w:val="Descripcin"/>
        <w:rPr>
          <w:color w:val="auto"/>
          <w:lang w:val="es-419"/>
        </w:rPr>
      </w:pPr>
      <w:r w:rsidRPr="00BA58D1">
        <w:rPr>
          <w:color w:val="auto"/>
          <w:lang w:val="es-419"/>
        </w:rPr>
        <w:t>Consola de Logcat mostrando la ejecución correcta sin errores.</w:t>
      </w:r>
    </w:p>
    <w:p w14:paraId="57F1B209" w14:textId="77777777" w:rsidR="008C4691" w:rsidRDefault="008C4691" w:rsidP="008C4691">
      <w:r>
        <w:rPr>
          <w:noProof/>
          <w:lang w:val="en-US"/>
        </w:rPr>
        <w:drawing>
          <wp:inline distT="0" distB="0" distL="0" distR="0" wp14:anchorId="28F0065D" wp14:editId="1B30F4C8">
            <wp:extent cx="3476625" cy="2304429"/>
            <wp:effectExtent l="0" t="0" r="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d54d87-399e-41b7-8684-4d4c7e093654.png"/>
                    <pic:cNvPicPr/>
                  </pic:nvPicPr>
                  <pic:blipFill>
                    <a:blip r:embed="rId16"/>
                    <a:stretch>
                      <a:fillRect/>
                    </a:stretch>
                  </pic:blipFill>
                  <pic:spPr>
                    <a:xfrm>
                      <a:off x="0" y="0"/>
                      <a:ext cx="3487783" cy="2311825"/>
                    </a:xfrm>
                    <a:prstGeom prst="rect">
                      <a:avLst/>
                    </a:prstGeom>
                  </pic:spPr>
                </pic:pic>
              </a:graphicData>
            </a:graphic>
          </wp:inline>
        </w:drawing>
      </w:r>
    </w:p>
    <w:p w14:paraId="6E47D9CF" w14:textId="6178291C" w:rsidR="008C4691" w:rsidRDefault="008C4691" w:rsidP="008C4691">
      <w:pPr>
        <w:pStyle w:val="Descripcin"/>
        <w:rPr>
          <w:color w:val="auto"/>
          <w:lang w:val="es-419"/>
        </w:rPr>
      </w:pPr>
      <w:r w:rsidRPr="00BA58D1">
        <w:rPr>
          <w:color w:val="auto"/>
          <w:lang w:val="es-419"/>
        </w:rPr>
        <w:t>Estructura de archivos Kotlin en el proyecto.</w:t>
      </w:r>
    </w:p>
    <w:p w14:paraId="59CE0398" w14:textId="77777777" w:rsidR="008C4691" w:rsidRPr="008C4691" w:rsidRDefault="008C4691" w:rsidP="008C4691">
      <w:pPr>
        <w:rPr>
          <w:lang w:val="es-419"/>
        </w:rPr>
      </w:pPr>
    </w:p>
    <w:p w14:paraId="557BD288" w14:textId="77777777" w:rsidR="008C4691" w:rsidRDefault="008C4691" w:rsidP="008C4691">
      <w:pPr>
        <w:rPr>
          <w:lang w:val="es-419"/>
        </w:rPr>
      </w:pPr>
      <w:r>
        <w:rPr>
          <w:noProof/>
          <w:lang w:val="en-US"/>
        </w:rPr>
        <w:lastRenderedPageBreak/>
        <w:drawing>
          <wp:inline distT="0" distB="0" distL="0" distR="0" wp14:anchorId="402B4BB6" wp14:editId="580461A7">
            <wp:extent cx="5486400" cy="33223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322320"/>
                    </a:xfrm>
                    <a:prstGeom prst="rect">
                      <a:avLst/>
                    </a:prstGeom>
                  </pic:spPr>
                </pic:pic>
              </a:graphicData>
            </a:graphic>
          </wp:inline>
        </w:drawing>
      </w:r>
    </w:p>
    <w:p w14:paraId="0A48A0D3" w14:textId="74F7C39B" w:rsidR="008C4691" w:rsidRDefault="008C4691" w:rsidP="008C4691">
      <w:pPr>
        <w:rPr>
          <w:b/>
          <w:bCs/>
          <w:sz w:val="18"/>
          <w:szCs w:val="18"/>
          <w:lang w:val="es-419"/>
        </w:rPr>
      </w:pPr>
      <w:r w:rsidRPr="008C4691">
        <w:rPr>
          <w:b/>
          <w:bCs/>
          <w:sz w:val="18"/>
          <w:szCs w:val="18"/>
          <w:lang w:val="es-419"/>
        </w:rPr>
        <w:t>Prototipo de emulación en Tinkercad</w:t>
      </w:r>
    </w:p>
    <w:p w14:paraId="60180585" w14:textId="77777777" w:rsidR="008C4691" w:rsidRPr="00704FA2" w:rsidRDefault="008C4691" w:rsidP="008C4691">
      <w:pPr>
        <w:rPr>
          <w:lang w:val="es-419"/>
        </w:rPr>
      </w:pPr>
    </w:p>
    <w:p w14:paraId="1F4E63F8" w14:textId="77777777" w:rsidR="008C4691" w:rsidRPr="00BA58D1" w:rsidRDefault="008C4691" w:rsidP="008C4691">
      <w:pPr>
        <w:pStyle w:val="Ttulo1"/>
        <w:rPr>
          <w:color w:val="auto"/>
          <w:lang w:val="es-419"/>
        </w:rPr>
      </w:pPr>
      <w:bookmarkStart w:id="3" w:name="_Toc210570189"/>
      <w:r w:rsidRPr="00BA58D1">
        <w:rPr>
          <w:color w:val="auto"/>
          <w:lang w:val="es-419"/>
        </w:rPr>
        <w:t>Código Fuente</w:t>
      </w:r>
      <w:bookmarkEnd w:id="3"/>
    </w:p>
    <w:p w14:paraId="1D5DE61B" w14:textId="77777777" w:rsidR="008C4691" w:rsidRPr="00277DE7" w:rsidRDefault="008C4691" w:rsidP="008C4691">
      <w:pPr>
        <w:rPr>
          <w:lang w:val="es-419"/>
        </w:rPr>
      </w:pPr>
      <w:r w:rsidRPr="00277DE7">
        <w:rPr>
          <w:lang w:val="es-419"/>
        </w:rPr>
        <w:t>A continuación, se presenta el código completo de los principales archivos Kotlin del proyecto:</w:t>
      </w:r>
    </w:p>
    <w:p w14:paraId="36515873" w14:textId="77777777" w:rsidR="008C4691" w:rsidRPr="00BA58D1" w:rsidRDefault="008C4691" w:rsidP="008C4691">
      <w:pPr>
        <w:pStyle w:val="Ttulo2"/>
        <w:rPr>
          <w:color w:val="auto"/>
        </w:rPr>
      </w:pPr>
      <w:bookmarkStart w:id="4" w:name="_Toc210570190"/>
      <w:r w:rsidRPr="00BA58D1">
        <w:rPr>
          <w:color w:val="auto"/>
        </w:rPr>
        <w:t>MainActivity.kt</w:t>
      </w:r>
      <w:bookmarkEnd w:id="4"/>
      <w:r w:rsidRPr="00BA58D1">
        <w:rPr>
          <w:color w:val="auto"/>
        </w:rPr>
        <w:br/>
      </w:r>
    </w:p>
    <w:p w14:paraId="69BB07EB" w14:textId="77777777" w:rsidR="008C4691" w:rsidRPr="008C4691" w:rsidRDefault="008C4691" w:rsidP="008C469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8C4691">
        <w:rPr>
          <w:rFonts w:ascii="Courier New" w:eastAsia="Times New Roman" w:hAnsi="Courier New" w:cs="Courier New"/>
          <w:color w:val="CF8E6D"/>
          <w:sz w:val="20"/>
          <w:szCs w:val="20"/>
          <w:lang w:val="en-US"/>
        </w:rPr>
        <w:t xml:space="preserve">package </w:t>
      </w:r>
      <w:r w:rsidRPr="008C4691">
        <w:rPr>
          <w:rFonts w:ascii="Courier New" w:eastAsia="Times New Roman" w:hAnsi="Courier New" w:cs="Courier New"/>
          <w:color w:val="BCBEC4"/>
          <w:sz w:val="20"/>
          <w:szCs w:val="20"/>
          <w:lang w:val="en-US"/>
        </w:rPr>
        <w:t>cl.andres.semana4</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android.Manifest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android.content.Context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android.content.Intent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android.content.pm.PackageManager</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android.media.MediaPlayer</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android.os.Build</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android.os.Bundle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android.os.VibrationEffect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android.os.Vibrator</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androidx.activity.ComponentActivity</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androidx.activity.compose.rememberLauncherForActivityResult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androidx.activity.compose.setContent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androidx.activity.result.contract.ActivityResultContracts</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androidx.activity.viewModels</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androidx.compose.foundation.layout.*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androidx.compose.foundation.text.KeyboardOptions</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androidx.compose.material3.*</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androidx.compose.runtime.*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androidx.compose.ui.Modifier</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androidx.compose.ui.platform.</w:t>
      </w:r>
      <w:r w:rsidRPr="008C4691">
        <w:rPr>
          <w:rFonts w:ascii="Courier New" w:eastAsia="Times New Roman" w:hAnsi="Courier New" w:cs="Courier New"/>
          <w:i/>
          <w:iCs/>
          <w:color w:val="C77DBB"/>
          <w:sz w:val="20"/>
          <w:szCs w:val="20"/>
          <w:lang w:val="en-US"/>
        </w:rPr>
        <w:t>LocalContext</w:t>
      </w:r>
      <w:r w:rsidRPr="008C4691">
        <w:rPr>
          <w:rFonts w:ascii="Courier New" w:eastAsia="Times New Roman" w:hAnsi="Courier New" w:cs="Courier New"/>
          <w:i/>
          <w:iCs/>
          <w:color w:val="C77DBB"/>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androidx.compose.ui.text.input.KeyboardType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androidx.compose.ui.unit.dp</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lastRenderedPageBreak/>
        <w:t xml:space="preserve">import </w:t>
      </w:r>
      <w:r w:rsidRPr="008C4691">
        <w:rPr>
          <w:rFonts w:ascii="Courier New" w:eastAsia="Times New Roman" w:hAnsi="Courier New" w:cs="Courier New"/>
          <w:color w:val="BCBEC4"/>
          <w:sz w:val="20"/>
          <w:szCs w:val="20"/>
          <w:lang w:val="en-US"/>
        </w:rPr>
        <w:t>androidx.core.content.ContextCompat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com.google.android.gms.location.LocationServices</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com.google.android.gms.location.</w:t>
      </w:r>
      <w:r w:rsidRPr="008C4691">
        <w:rPr>
          <w:rFonts w:ascii="Courier New" w:eastAsia="Times New Roman" w:hAnsi="Courier New" w:cs="Courier New"/>
          <w:color w:val="B3AE60"/>
          <w:sz w:val="20"/>
          <w:szCs w:val="20"/>
          <w:lang w:val="en-US"/>
        </w:rPr>
        <w:t>Priority</w:t>
      </w:r>
      <w:r w:rsidRPr="008C4691">
        <w:rPr>
          <w:rFonts w:ascii="Courier New" w:eastAsia="Times New Roman" w:hAnsi="Courier New" w:cs="Courier New"/>
          <w:color w:val="B3AE60"/>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com.google.firebase.database.*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java.text.NumberFormat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java.util.Locale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kotlin.math.*</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7A7E85"/>
          <w:sz w:val="20"/>
          <w:szCs w:val="20"/>
          <w:lang w:val="en-US"/>
        </w:rPr>
        <w:t>// mis clases/recursos</w:t>
      </w:r>
      <w:r w:rsidRPr="008C4691">
        <w:rPr>
          <w:rFonts w:ascii="Courier New" w:eastAsia="Times New Roman" w:hAnsi="Courier New" w:cs="Courier New"/>
          <w:color w:val="7A7E85"/>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cl.andres.semana4.RangesViewModel</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cl.andres.semana4.SettingsActivity</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import </w:t>
      </w:r>
      <w:r w:rsidRPr="008C4691">
        <w:rPr>
          <w:rFonts w:ascii="Courier New" w:eastAsia="Times New Roman" w:hAnsi="Courier New" w:cs="Courier New"/>
          <w:color w:val="BCBEC4"/>
          <w:sz w:val="20"/>
          <w:szCs w:val="20"/>
          <w:lang w:val="en-US"/>
        </w:rPr>
        <w:t>cl.andres.semana4.R</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7A7E85"/>
          <w:sz w:val="20"/>
          <w:szCs w:val="20"/>
          <w:lang w:val="en-US"/>
        </w:rPr>
        <w:t>// --- Constantes ---</w:t>
      </w:r>
      <w:r w:rsidRPr="008C4691">
        <w:rPr>
          <w:rFonts w:ascii="Courier New" w:eastAsia="Times New Roman" w:hAnsi="Courier New" w:cs="Courier New"/>
          <w:color w:val="7A7E85"/>
          <w:sz w:val="20"/>
          <w:szCs w:val="20"/>
          <w:lang w:val="en-US"/>
        </w:rPr>
        <w:br/>
      </w:r>
      <w:r w:rsidRPr="008C4691">
        <w:rPr>
          <w:rFonts w:ascii="Courier New" w:eastAsia="Times New Roman" w:hAnsi="Courier New" w:cs="Courier New"/>
          <w:color w:val="CF8E6D"/>
          <w:sz w:val="20"/>
          <w:szCs w:val="20"/>
          <w:lang w:val="en-US"/>
        </w:rPr>
        <w:t xml:space="preserve">private const val </w:t>
      </w:r>
      <w:r w:rsidRPr="008C4691">
        <w:rPr>
          <w:rFonts w:ascii="Courier New" w:eastAsia="Times New Roman" w:hAnsi="Courier New" w:cs="Courier New"/>
          <w:i/>
          <w:iCs/>
          <w:color w:val="C77DBB"/>
          <w:sz w:val="20"/>
          <w:szCs w:val="20"/>
          <w:lang w:val="en-US"/>
        </w:rPr>
        <w:t xml:space="preserve">BODEGA_LAT </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2AACB8"/>
          <w:sz w:val="20"/>
          <w:szCs w:val="20"/>
          <w:lang w:val="en-US"/>
        </w:rPr>
        <w:t>35.016</w:t>
      </w:r>
      <w:r w:rsidRPr="008C4691">
        <w:rPr>
          <w:rFonts w:ascii="Courier New" w:eastAsia="Times New Roman" w:hAnsi="Courier New" w:cs="Courier New"/>
          <w:color w:val="2AACB8"/>
          <w:sz w:val="20"/>
          <w:szCs w:val="20"/>
          <w:lang w:val="en-US"/>
        </w:rPr>
        <w:br/>
      </w:r>
      <w:r w:rsidRPr="008C4691">
        <w:rPr>
          <w:rFonts w:ascii="Courier New" w:eastAsia="Times New Roman" w:hAnsi="Courier New" w:cs="Courier New"/>
          <w:color w:val="CF8E6D"/>
          <w:sz w:val="20"/>
          <w:szCs w:val="20"/>
          <w:lang w:val="en-US"/>
        </w:rPr>
        <w:t xml:space="preserve">private const val </w:t>
      </w:r>
      <w:r w:rsidRPr="008C4691">
        <w:rPr>
          <w:rFonts w:ascii="Courier New" w:eastAsia="Times New Roman" w:hAnsi="Courier New" w:cs="Courier New"/>
          <w:i/>
          <w:iCs/>
          <w:color w:val="C77DBB"/>
          <w:sz w:val="20"/>
          <w:szCs w:val="20"/>
          <w:lang w:val="en-US"/>
        </w:rPr>
        <w:t xml:space="preserve">BODEGA_LON </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2AACB8"/>
          <w:sz w:val="20"/>
          <w:szCs w:val="20"/>
          <w:lang w:val="en-US"/>
        </w:rPr>
        <w:t>71.333</w:t>
      </w:r>
      <w:r w:rsidRPr="008C4691">
        <w:rPr>
          <w:rFonts w:ascii="Courier New" w:eastAsia="Times New Roman" w:hAnsi="Courier New" w:cs="Courier New"/>
          <w:color w:val="2AACB8"/>
          <w:sz w:val="20"/>
          <w:szCs w:val="20"/>
          <w:lang w:val="en-US"/>
        </w:rPr>
        <w:br/>
      </w:r>
      <w:r w:rsidRPr="008C4691">
        <w:rPr>
          <w:rFonts w:ascii="Courier New" w:eastAsia="Times New Roman" w:hAnsi="Courier New" w:cs="Courier New"/>
          <w:color w:val="CF8E6D"/>
          <w:sz w:val="20"/>
          <w:szCs w:val="20"/>
          <w:lang w:val="en-US"/>
        </w:rPr>
        <w:t xml:space="preserve">private const val </w:t>
      </w:r>
      <w:r w:rsidRPr="008C4691">
        <w:rPr>
          <w:rFonts w:ascii="Courier New" w:eastAsia="Times New Roman" w:hAnsi="Courier New" w:cs="Courier New"/>
          <w:i/>
          <w:iCs/>
          <w:color w:val="C77DBB"/>
          <w:sz w:val="20"/>
          <w:szCs w:val="20"/>
          <w:lang w:val="en-US"/>
        </w:rPr>
        <w:t xml:space="preserve">RADIO_GRATIS_KM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2AACB8"/>
          <w:sz w:val="20"/>
          <w:szCs w:val="20"/>
          <w:lang w:val="en-US"/>
        </w:rPr>
        <w:t>20.0</w:t>
      </w:r>
      <w:r w:rsidRPr="008C4691">
        <w:rPr>
          <w:rFonts w:ascii="Courier New" w:eastAsia="Times New Roman" w:hAnsi="Courier New" w:cs="Courier New"/>
          <w:color w:val="2AACB8"/>
          <w:sz w:val="20"/>
          <w:szCs w:val="20"/>
          <w:lang w:val="en-US"/>
        </w:rPr>
        <w:br/>
      </w:r>
      <w:r w:rsidRPr="008C4691">
        <w:rPr>
          <w:rFonts w:ascii="Courier New" w:eastAsia="Times New Roman" w:hAnsi="Courier New" w:cs="Courier New"/>
          <w:color w:val="2AACB8"/>
          <w:sz w:val="20"/>
          <w:szCs w:val="20"/>
          <w:lang w:val="en-US"/>
        </w:rPr>
        <w:br/>
      </w:r>
      <w:r w:rsidRPr="008C4691">
        <w:rPr>
          <w:rFonts w:ascii="Courier New" w:eastAsia="Times New Roman" w:hAnsi="Courier New" w:cs="Courier New"/>
          <w:color w:val="7A7E85"/>
          <w:sz w:val="20"/>
          <w:szCs w:val="20"/>
          <w:lang w:val="en-US"/>
        </w:rPr>
        <w:t>// --- Utilidades ---</w:t>
      </w:r>
      <w:r w:rsidRPr="008C4691">
        <w:rPr>
          <w:rFonts w:ascii="Courier New" w:eastAsia="Times New Roman" w:hAnsi="Courier New" w:cs="Courier New"/>
          <w:color w:val="7A7E85"/>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gradosARadianes</w:t>
      </w:r>
      <w:r w:rsidRPr="008C4691">
        <w:rPr>
          <w:rFonts w:ascii="Courier New" w:eastAsia="Times New Roman" w:hAnsi="Courier New" w:cs="Courier New"/>
          <w:color w:val="BCBEC4"/>
          <w:sz w:val="20"/>
          <w:szCs w:val="20"/>
          <w:lang w:val="en-US"/>
        </w:rPr>
        <w:t>(grados: Double): Double = grados * Math.</w:t>
      </w:r>
      <w:r w:rsidRPr="008C4691">
        <w:rPr>
          <w:rFonts w:ascii="Courier New" w:eastAsia="Times New Roman" w:hAnsi="Courier New" w:cs="Courier New"/>
          <w:i/>
          <w:iCs/>
          <w:color w:val="C77DBB"/>
          <w:sz w:val="20"/>
          <w:szCs w:val="20"/>
          <w:lang w:val="en-US"/>
        </w:rPr>
        <w:t xml:space="preserve">PI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2AACB8"/>
          <w:sz w:val="20"/>
          <w:szCs w:val="20"/>
          <w:lang w:val="en-US"/>
        </w:rPr>
        <w:t>180.0</w:t>
      </w:r>
      <w:r w:rsidRPr="008C4691">
        <w:rPr>
          <w:rFonts w:ascii="Courier New" w:eastAsia="Times New Roman" w:hAnsi="Courier New" w:cs="Courier New"/>
          <w:color w:val="2AACB8"/>
          <w:sz w:val="20"/>
          <w:szCs w:val="20"/>
          <w:lang w:val="en-US"/>
        </w:rPr>
        <w:br/>
      </w:r>
      <w:r w:rsidRPr="008C4691">
        <w:rPr>
          <w:rFonts w:ascii="Courier New" w:eastAsia="Times New Roman" w:hAnsi="Courier New" w:cs="Courier New"/>
          <w:color w:val="2AACB8"/>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haversineKm</w:t>
      </w:r>
      <w:r w:rsidRPr="008C4691">
        <w:rPr>
          <w:rFonts w:ascii="Courier New" w:eastAsia="Times New Roman" w:hAnsi="Courier New" w:cs="Courier New"/>
          <w:color w:val="BCBEC4"/>
          <w:sz w:val="20"/>
          <w:szCs w:val="20"/>
          <w:lang w:val="en-US"/>
        </w:rPr>
        <w:t>(lat1: Double, lon1: Double, lat2: Double, lon2: Double): Double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R = </w:t>
      </w:r>
      <w:r w:rsidRPr="008C4691">
        <w:rPr>
          <w:rFonts w:ascii="Courier New" w:eastAsia="Times New Roman" w:hAnsi="Courier New" w:cs="Courier New"/>
          <w:color w:val="2AACB8"/>
          <w:sz w:val="20"/>
          <w:szCs w:val="20"/>
          <w:lang w:val="en-US"/>
        </w:rPr>
        <w:t>6371.0</w:t>
      </w:r>
      <w:r w:rsidRPr="008C4691">
        <w:rPr>
          <w:rFonts w:ascii="Courier New" w:eastAsia="Times New Roman" w:hAnsi="Courier New" w:cs="Courier New"/>
          <w:color w:val="2AACB8"/>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dLat = </w:t>
      </w:r>
      <w:r w:rsidRPr="008C4691">
        <w:rPr>
          <w:rFonts w:ascii="Courier New" w:eastAsia="Times New Roman" w:hAnsi="Courier New" w:cs="Courier New"/>
          <w:i/>
          <w:iCs/>
          <w:color w:val="BCBEC4"/>
          <w:sz w:val="20"/>
          <w:szCs w:val="20"/>
          <w:lang w:val="en-US"/>
        </w:rPr>
        <w:t>gradosARadianes</w:t>
      </w:r>
      <w:r w:rsidRPr="008C4691">
        <w:rPr>
          <w:rFonts w:ascii="Courier New" w:eastAsia="Times New Roman" w:hAnsi="Courier New" w:cs="Courier New"/>
          <w:color w:val="BCBEC4"/>
          <w:sz w:val="20"/>
          <w:szCs w:val="20"/>
          <w:lang w:val="en-US"/>
        </w:rPr>
        <w:t>(lat2 - lat1)</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dLon = </w:t>
      </w:r>
      <w:r w:rsidRPr="008C4691">
        <w:rPr>
          <w:rFonts w:ascii="Courier New" w:eastAsia="Times New Roman" w:hAnsi="Courier New" w:cs="Courier New"/>
          <w:i/>
          <w:iCs/>
          <w:color w:val="BCBEC4"/>
          <w:sz w:val="20"/>
          <w:szCs w:val="20"/>
          <w:lang w:val="en-US"/>
        </w:rPr>
        <w:t>gradosARadianes</w:t>
      </w:r>
      <w:r w:rsidRPr="008C4691">
        <w:rPr>
          <w:rFonts w:ascii="Courier New" w:eastAsia="Times New Roman" w:hAnsi="Courier New" w:cs="Courier New"/>
          <w:color w:val="BCBEC4"/>
          <w:sz w:val="20"/>
          <w:szCs w:val="20"/>
          <w:lang w:val="en-US"/>
        </w:rPr>
        <w:t>(lon2 - lon1)</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lat1R = </w:t>
      </w:r>
      <w:r w:rsidRPr="008C4691">
        <w:rPr>
          <w:rFonts w:ascii="Courier New" w:eastAsia="Times New Roman" w:hAnsi="Courier New" w:cs="Courier New"/>
          <w:i/>
          <w:iCs/>
          <w:color w:val="BCBEC4"/>
          <w:sz w:val="20"/>
          <w:szCs w:val="20"/>
          <w:lang w:val="en-US"/>
        </w:rPr>
        <w:t>gradosARadianes</w:t>
      </w:r>
      <w:r w:rsidRPr="008C4691">
        <w:rPr>
          <w:rFonts w:ascii="Courier New" w:eastAsia="Times New Roman" w:hAnsi="Courier New" w:cs="Courier New"/>
          <w:color w:val="BCBEC4"/>
          <w:sz w:val="20"/>
          <w:szCs w:val="20"/>
          <w:lang w:val="en-US"/>
        </w:rPr>
        <w:t>(lat1)</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lat2R = </w:t>
      </w:r>
      <w:r w:rsidRPr="008C4691">
        <w:rPr>
          <w:rFonts w:ascii="Courier New" w:eastAsia="Times New Roman" w:hAnsi="Courier New" w:cs="Courier New"/>
          <w:i/>
          <w:iCs/>
          <w:color w:val="BCBEC4"/>
          <w:sz w:val="20"/>
          <w:szCs w:val="20"/>
          <w:lang w:val="en-US"/>
        </w:rPr>
        <w:t>gradosARadianes</w:t>
      </w:r>
      <w:r w:rsidRPr="008C4691">
        <w:rPr>
          <w:rFonts w:ascii="Courier New" w:eastAsia="Times New Roman" w:hAnsi="Courier New" w:cs="Courier New"/>
          <w:color w:val="BCBEC4"/>
          <w:sz w:val="20"/>
          <w:szCs w:val="20"/>
          <w:lang w:val="en-US"/>
        </w:rPr>
        <w:t>(lat2)</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a = </w:t>
      </w:r>
      <w:r w:rsidRPr="008C4691">
        <w:rPr>
          <w:rFonts w:ascii="Courier New" w:eastAsia="Times New Roman" w:hAnsi="Courier New" w:cs="Courier New"/>
          <w:i/>
          <w:iCs/>
          <w:color w:val="BCBEC4"/>
          <w:sz w:val="20"/>
          <w:szCs w:val="20"/>
          <w:lang w:val="en-US"/>
        </w:rPr>
        <w:t>sin</w:t>
      </w:r>
      <w:r w:rsidRPr="008C4691">
        <w:rPr>
          <w:rFonts w:ascii="Courier New" w:eastAsia="Times New Roman" w:hAnsi="Courier New" w:cs="Courier New"/>
          <w:color w:val="BCBEC4"/>
          <w:sz w:val="20"/>
          <w:szCs w:val="20"/>
          <w:lang w:val="en-US"/>
        </w:rPr>
        <w:t xml:space="preserve">(dLat / </w:t>
      </w:r>
      <w:r w:rsidRPr="008C4691">
        <w:rPr>
          <w:rFonts w:ascii="Courier New" w:eastAsia="Times New Roman" w:hAnsi="Courier New" w:cs="Courier New"/>
          <w:color w:val="2AACB8"/>
          <w:sz w:val="20"/>
          <w:szCs w:val="20"/>
          <w:lang w:val="en-US"/>
        </w:rPr>
        <w:t>2</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pow</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2</w:t>
      </w:r>
      <w:r w:rsidRPr="008C4691">
        <w:rPr>
          <w:rFonts w:ascii="Courier New" w:eastAsia="Times New Roman" w:hAnsi="Courier New" w:cs="Courier New"/>
          <w:color w:val="BCBEC4"/>
          <w:sz w:val="20"/>
          <w:szCs w:val="20"/>
          <w:lang w:val="en-US"/>
        </w:rPr>
        <w:t xml:space="preserve">) + </w:t>
      </w:r>
      <w:r w:rsidRPr="008C4691">
        <w:rPr>
          <w:rFonts w:ascii="Courier New" w:eastAsia="Times New Roman" w:hAnsi="Courier New" w:cs="Courier New"/>
          <w:i/>
          <w:iCs/>
          <w:color w:val="BCBEC4"/>
          <w:sz w:val="20"/>
          <w:szCs w:val="20"/>
          <w:lang w:val="en-US"/>
        </w:rPr>
        <w:t>cos</w:t>
      </w:r>
      <w:r w:rsidRPr="008C4691">
        <w:rPr>
          <w:rFonts w:ascii="Courier New" w:eastAsia="Times New Roman" w:hAnsi="Courier New" w:cs="Courier New"/>
          <w:color w:val="BCBEC4"/>
          <w:sz w:val="20"/>
          <w:szCs w:val="20"/>
          <w:lang w:val="en-US"/>
        </w:rPr>
        <w:t xml:space="preserve">(lat1R) * </w:t>
      </w:r>
      <w:r w:rsidRPr="008C4691">
        <w:rPr>
          <w:rFonts w:ascii="Courier New" w:eastAsia="Times New Roman" w:hAnsi="Courier New" w:cs="Courier New"/>
          <w:i/>
          <w:iCs/>
          <w:color w:val="BCBEC4"/>
          <w:sz w:val="20"/>
          <w:szCs w:val="20"/>
          <w:lang w:val="en-US"/>
        </w:rPr>
        <w:t>cos</w:t>
      </w:r>
      <w:r w:rsidRPr="008C4691">
        <w:rPr>
          <w:rFonts w:ascii="Courier New" w:eastAsia="Times New Roman" w:hAnsi="Courier New" w:cs="Courier New"/>
          <w:color w:val="BCBEC4"/>
          <w:sz w:val="20"/>
          <w:szCs w:val="20"/>
          <w:lang w:val="en-US"/>
        </w:rPr>
        <w:t xml:space="preserve">(lat2R) * </w:t>
      </w:r>
      <w:r w:rsidRPr="008C4691">
        <w:rPr>
          <w:rFonts w:ascii="Courier New" w:eastAsia="Times New Roman" w:hAnsi="Courier New" w:cs="Courier New"/>
          <w:i/>
          <w:iCs/>
          <w:color w:val="BCBEC4"/>
          <w:sz w:val="20"/>
          <w:szCs w:val="20"/>
          <w:lang w:val="en-US"/>
        </w:rPr>
        <w:t>sin</w:t>
      </w:r>
      <w:r w:rsidRPr="008C4691">
        <w:rPr>
          <w:rFonts w:ascii="Courier New" w:eastAsia="Times New Roman" w:hAnsi="Courier New" w:cs="Courier New"/>
          <w:color w:val="BCBEC4"/>
          <w:sz w:val="20"/>
          <w:szCs w:val="20"/>
          <w:lang w:val="en-US"/>
        </w:rPr>
        <w:t xml:space="preserve">(dLon / </w:t>
      </w:r>
      <w:r w:rsidRPr="008C4691">
        <w:rPr>
          <w:rFonts w:ascii="Courier New" w:eastAsia="Times New Roman" w:hAnsi="Courier New" w:cs="Courier New"/>
          <w:color w:val="2AACB8"/>
          <w:sz w:val="20"/>
          <w:szCs w:val="20"/>
          <w:lang w:val="en-US"/>
        </w:rPr>
        <w:t>2</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pow</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2</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c = </w:t>
      </w:r>
      <w:r w:rsidRPr="008C4691">
        <w:rPr>
          <w:rFonts w:ascii="Courier New" w:eastAsia="Times New Roman" w:hAnsi="Courier New" w:cs="Courier New"/>
          <w:color w:val="2AACB8"/>
          <w:sz w:val="20"/>
          <w:szCs w:val="20"/>
          <w:lang w:val="en-US"/>
        </w:rPr>
        <w:t xml:space="preserve">2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i/>
          <w:iCs/>
          <w:color w:val="BCBEC4"/>
          <w:sz w:val="20"/>
          <w:szCs w:val="20"/>
          <w:lang w:val="en-US"/>
        </w:rPr>
        <w:t>atan2</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BCBEC4"/>
          <w:sz w:val="20"/>
          <w:szCs w:val="20"/>
          <w:lang w:val="en-US"/>
        </w:rPr>
        <w:t>sqrt</w:t>
      </w:r>
      <w:r w:rsidRPr="008C4691">
        <w:rPr>
          <w:rFonts w:ascii="Courier New" w:eastAsia="Times New Roman" w:hAnsi="Courier New" w:cs="Courier New"/>
          <w:color w:val="BCBEC4"/>
          <w:sz w:val="20"/>
          <w:szCs w:val="20"/>
          <w:lang w:val="en-US"/>
        </w:rPr>
        <w:t xml:space="preserve">(a), </w:t>
      </w:r>
      <w:r w:rsidRPr="008C4691">
        <w:rPr>
          <w:rFonts w:ascii="Courier New" w:eastAsia="Times New Roman" w:hAnsi="Courier New" w:cs="Courier New"/>
          <w:i/>
          <w:iCs/>
          <w:color w:val="BCBEC4"/>
          <w:sz w:val="20"/>
          <w:szCs w:val="20"/>
          <w:lang w:val="en-US"/>
        </w:rPr>
        <w:t>sqrt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 xml:space="preserve">1 </w:t>
      </w:r>
      <w:r w:rsidRPr="008C4691">
        <w:rPr>
          <w:rFonts w:ascii="Courier New" w:eastAsia="Times New Roman" w:hAnsi="Courier New" w:cs="Courier New"/>
          <w:color w:val="BCBEC4"/>
          <w:sz w:val="20"/>
          <w:szCs w:val="20"/>
          <w:lang w:val="en-US"/>
        </w:rPr>
        <w:t>- a))</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return </w:t>
      </w:r>
      <w:r w:rsidRPr="008C4691">
        <w:rPr>
          <w:rFonts w:ascii="Courier New" w:eastAsia="Times New Roman" w:hAnsi="Courier New" w:cs="Courier New"/>
          <w:color w:val="BCBEC4"/>
          <w:sz w:val="20"/>
          <w:szCs w:val="20"/>
          <w:lang w:val="en-US"/>
        </w:rPr>
        <w:t>R * c</w:t>
      </w:r>
      <w:r w:rsidRPr="008C4691">
        <w:rPr>
          <w:rFonts w:ascii="Courier New" w:eastAsia="Times New Roman" w:hAnsi="Courier New" w:cs="Courier New"/>
          <w:color w:val="BCBEC4"/>
          <w:sz w:val="20"/>
          <w:szCs w:val="20"/>
          <w:lang w:val="en-US"/>
        </w:rPr>
        <w:b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data class </w:t>
      </w:r>
      <w:r w:rsidRPr="008C4691">
        <w:rPr>
          <w:rFonts w:ascii="Courier New" w:eastAsia="Times New Roman" w:hAnsi="Courier New" w:cs="Courier New"/>
          <w:color w:val="BCBEC4"/>
          <w:sz w:val="20"/>
          <w:szCs w:val="20"/>
          <w:lang w:val="en-US"/>
        </w:rPr>
        <w:t>ShippingInput(</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C77DBB"/>
          <w:sz w:val="20"/>
          <w:szCs w:val="20"/>
          <w:lang w:val="en-US"/>
        </w:rPr>
        <w:t>totalCompra</w:t>
      </w:r>
      <w:r w:rsidRPr="008C4691">
        <w:rPr>
          <w:rFonts w:ascii="Courier New" w:eastAsia="Times New Roman" w:hAnsi="Courier New" w:cs="Courier New"/>
          <w:color w:val="BCBEC4"/>
          <w:sz w:val="20"/>
          <w:szCs w:val="20"/>
          <w:lang w:val="en-US"/>
        </w:rPr>
        <w:t xml:space="preserve">: Int,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C77DBB"/>
          <w:sz w:val="20"/>
          <w:szCs w:val="20"/>
          <w:lang w:val="en-US"/>
        </w:rPr>
        <w:t>distanciaKm</w:t>
      </w:r>
      <w:r w:rsidRPr="008C4691">
        <w:rPr>
          <w:rFonts w:ascii="Courier New" w:eastAsia="Times New Roman" w:hAnsi="Courier New" w:cs="Courier New"/>
          <w:color w:val="BCBEC4"/>
          <w:sz w:val="20"/>
          <w:szCs w:val="20"/>
          <w:lang w:val="en-US"/>
        </w:rPr>
        <w:t>: Double)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data class </w:t>
      </w:r>
      <w:r w:rsidRPr="008C4691">
        <w:rPr>
          <w:rFonts w:ascii="Courier New" w:eastAsia="Times New Roman" w:hAnsi="Courier New" w:cs="Courier New"/>
          <w:color w:val="BCBEC4"/>
          <w:sz w:val="20"/>
          <w:szCs w:val="20"/>
          <w:lang w:val="en-US"/>
        </w:rPr>
        <w:t>ShippingResult(</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C77DBB"/>
          <w:sz w:val="20"/>
          <w:szCs w:val="20"/>
          <w:lang w:val="en-US"/>
        </w:rPr>
        <w:t>costoDespacho</w:t>
      </w:r>
      <w:r w:rsidRPr="008C4691">
        <w:rPr>
          <w:rFonts w:ascii="Courier New" w:eastAsia="Times New Roman" w:hAnsi="Courier New" w:cs="Courier New"/>
          <w:color w:val="BCBEC4"/>
          <w:sz w:val="20"/>
          <w:szCs w:val="20"/>
          <w:lang w:val="en-US"/>
        </w:rPr>
        <w:t xml:space="preserve">: Int,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C77DBB"/>
          <w:sz w:val="20"/>
          <w:szCs w:val="20"/>
          <w:lang w:val="en-US"/>
        </w:rPr>
        <w:t>aplicaGratis</w:t>
      </w:r>
      <w:r w:rsidRPr="008C4691">
        <w:rPr>
          <w:rFonts w:ascii="Courier New" w:eastAsia="Times New Roman" w:hAnsi="Courier New" w:cs="Courier New"/>
          <w:color w:val="BCBEC4"/>
          <w:sz w:val="20"/>
          <w:szCs w:val="20"/>
          <w:lang w:val="en-US"/>
        </w:rPr>
        <w:t>: Boolean)</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calcularDespacho</w:t>
      </w:r>
      <w:r w:rsidRPr="008C4691">
        <w:rPr>
          <w:rFonts w:ascii="Courier New" w:eastAsia="Times New Roman" w:hAnsi="Courier New" w:cs="Courier New"/>
          <w:color w:val="BCBEC4"/>
          <w:sz w:val="20"/>
          <w:szCs w:val="20"/>
          <w:lang w:val="en-US"/>
        </w:rPr>
        <w:t>(input: ShippingInput): ShippingResult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total = input.</w:t>
      </w:r>
      <w:r w:rsidRPr="008C4691">
        <w:rPr>
          <w:rFonts w:ascii="Courier New" w:eastAsia="Times New Roman" w:hAnsi="Courier New" w:cs="Courier New"/>
          <w:color w:val="C77DBB"/>
          <w:sz w:val="20"/>
          <w:szCs w:val="20"/>
          <w:lang w:val="en-US"/>
        </w:rPr>
        <w:t>totalCompra</w:t>
      </w:r>
      <w:r w:rsidRPr="008C4691">
        <w:rPr>
          <w:rFonts w:ascii="Courier New" w:eastAsia="Times New Roman" w:hAnsi="Courier New" w:cs="Courier New"/>
          <w:color w:val="C77DBB"/>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km = input.</w:t>
      </w:r>
      <w:r w:rsidRPr="008C4691">
        <w:rPr>
          <w:rFonts w:ascii="Courier New" w:eastAsia="Times New Roman" w:hAnsi="Courier New" w:cs="Courier New"/>
          <w:color w:val="C77DBB"/>
          <w:sz w:val="20"/>
          <w:szCs w:val="20"/>
          <w:lang w:val="en-US"/>
        </w:rPr>
        <w:t>distanciaKm</w:t>
      </w:r>
      <w:r w:rsidRPr="008C4691">
        <w:rPr>
          <w:rFonts w:ascii="Courier New" w:eastAsia="Times New Roman" w:hAnsi="Courier New" w:cs="Courier New"/>
          <w:color w:val="C77DBB"/>
          <w:sz w:val="20"/>
          <w:szCs w:val="20"/>
          <w:lang w:val="en-US"/>
        </w:rPr>
        <w:br/>
        <w:t xml:space="preserve">    </w:t>
      </w:r>
      <w:r w:rsidRPr="008C4691">
        <w:rPr>
          <w:rFonts w:ascii="Courier New" w:eastAsia="Times New Roman" w:hAnsi="Courier New" w:cs="Courier New"/>
          <w:color w:val="CF8E6D"/>
          <w:sz w:val="20"/>
          <w:szCs w:val="20"/>
          <w:lang w:val="en-US"/>
        </w:rPr>
        <w:t xml:space="preserve">return if </w:t>
      </w:r>
      <w:r w:rsidRPr="008C4691">
        <w:rPr>
          <w:rFonts w:ascii="Courier New" w:eastAsia="Times New Roman" w:hAnsi="Courier New" w:cs="Courier New"/>
          <w:color w:val="BCBEC4"/>
          <w:sz w:val="20"/>
          <w:szCs w:val="20"/>
          <w:lang w:val="en-US"/>
        </w:rPr>
        <w:t xml:space="preserve">(total &gt;= </w:t>
      </w:r>
      <w:r w:rsidRPr="008C4691">
        <w:rPr>
          <w:rFonts w:ascii="Courier New" w:eastAsia="Times New Roman" w:hAnsi="Courier New" w:cs="Courier New"/>
          <w:color w:val="2AACB8"/>
          <w:sz w:val="20"/>
          <w:szCs w:val="20"/>
          <w:lang w:val="en-US"/>
        </w:rPr>
        <w:t xml:space="preserve">50_000 </w:t>
      </w:r>
      <w:r w:rsidRPr="008C4691">
        <w:rPr>
          <w:rFonts w:ascii="Courier New" w:eastAsia="Times New Roman" w:hAnsi="Courier New" w:cs="Courier New"/>
          <w:color w:val="BCBEC4"/>
          <w:sz w:val="20"/>
          <w:szCs w:val="20"/>
          <w:lang w:val="en-US"/>
        </w:rPr>
        <w:t xml:space="preserve">&amp;&amp; km &lt;= </w:t>
      </w:r>
      <w:r w:rsidRPr="008C4691">
        <w:rPr>
          <w:rFonts w:ascii="Courier New" w:eastAsia="Times New Roman" w:hAnsi="Courier New" w:cs="Courier New"/>
          <w:i/>
          <w:iCs/>
          <w:color w:val="C77DBB"/>
          <w:sz w:val="20"/>
          <w:szCs w:val="20"/>
          <w:lang w:val="en-US"/>
        </w:rPr>
        <w:t>RADIO_GRATIS_KM</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ShippingResult(</w:t>
      </w:r>
      <w:r w:rsidRPr="008C4691">
        <w:rPr>
          <w:rFonts w:ascii="Courier New" w:eastAsia="Times New Roman" w:hAnsi="Courier New" w:cs="Courier New"/>
          <w:color w:val="2AACB8"/>
          <w:sz w:val="20"/>
          <w:szCs w:val="20"/>
          <w:lang w:val="en-US"/>
        </w:rPr>
        <w:t>0</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true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 </w:t>
      </w:r>
      <w:r w:rsidRPr="008C4691">
        <w:rPr>
          <w:rFonts w:ascii="Courier New" w:eastAsia="Times New Roman" w:hAnsi="Courier New" w:cs="Courier New"/>
          <w:color w:val="CF8E6D"/>
          <w:sz w:val="20"/>
          <w:szCs w:val="20"/>
          <w:lang w:val="en-US"/>
        </w:rPr>
        <w:t xml:space="preserve">else if </w:t>
      </w:r>
      <w:r w:rsidRPr="008C4691">
        <w:rPr>
          <w:rFonts w:ascii="Courier New" w:eastAsia="Times New Roman" w:hAnsi="Courier New" w:cs="Courier New"/>
          <w:color w:val="BCBEC4"/>
          <w:sz w:val="20"/>
          <w:szCs w:val="20"/>
          <w:lang w:val="en-US"/>
        </w:rPr>
        <w:t xml:space="preserve">(total &gt;= </w:t>
      </w:r>
      <w:r w:rsidRPr="008C4691">
        <w:rPr>
          <w:rFonts w:ascii="Courier New" w:eastAsia="Times New Roman" w:hAnsi="Courier New" w:cs="Courier New"/>
          <w:color w:val="2AACB8"/>
          <w:sz w:val="20"/>
          <w:szCs w:val="20"/>
          <w:lang w:val="en-US"/>
        </w:rPr>
        <w:t>25_000</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ShippingResult((</w:t>
      </w:r>
      <w:r w:rsidRPr="008C4691">
        <w:rPr>
          <w:rFonts w:ascii="Courier New" w:eastAsia="Times New Roman" w:hAnsi="Courier New" w:cs="Courier New"/>
          <w:color w:val="2AACB8"/>
          <w:sz w:val="20"/>
          <w:szCs w:val="20"/>
          <w:lang w:val="en-US"/>
        </w:rPr>
        <w:t xml:space="preserve">150 </w:t>
      </w:r>
      <w:r w:rsidRPr="008C4691">
        <w:rPr>
          <w:rFonts w:ascii="Courier New" w:eastAsia="Times New Roman" w:hAnsi="Courier New" w:cs="Courier New"/>
          <w:color w:val="BCBEC4"/>
          <w:sz w:val="20"/>
          <w:szCs w:val="20"/>
          <w:lang w:val="en-US"/>
        </w:rPr>
        <w:t xml:space="preserve">* km).toInt(), </w:t>
      </w:r>
      <w:r w:rsidRPr="008C4691">
        <w:rPr>
          <w:rFonts w:ascii="Courier New" w:eastAsia="Times New Roman" w:hAnsi="Courier New" w:cs="Courier New"/>
          <w:color w:val="CF8E6D"/>
          <w:sz w:val="20"/>
          <w:szCs w:val="20"/>
          <w:lang w:val="en-US"/>
        </w:rPr>
        <w:t>false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 </w:t>
      </w:r>
      <w:r w:rsidRPr="008C4691">
        <w:rPr>
          <w:rFonts w:ascii="Courier New" w:eastAsia="Times New Roman" w:hAnsi="Courier New" w:cs="Courier New"/>
          <w:color w:val="CF8E6D"/>
          <w:sz w:val="20"/>
          <w:szCs w:val="20"/>
          <w:lang w:val="en-US"/>
        </w:rPr>
        <w:t xml:space="preserve">else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ShippingResult((</w:t>
      </w:r>
      <w:r w:rsidRPr="008C4691">
        <w:rPr>
          <w:rFonts w:ascii="Courier New" w:eastAsia="Times New Roman" w:hAnsi="Courier New" w:cs="Courier New"/>
          <w:color w:val="2AACB8"/>
          <w:sz w:val="20"/>
          <w:szCs w:val="20"/>
          <w:lang w:val="en-US"/>
        </w:rPr>
        <w:t xml:space="preserve">300 </w:t>
      </w:r>
      <w:r w:rsidRPr="008C4691">
        <w:rPr>
          <w:rFonts w:ascii="Courier New" w:eastAsia="Times New Roman" w:hAnsi="Courier New" w:cs="Courier New"/>
          <w:color w:val="BCBEC4"/>
          <w:sz w:val="20"/>
          <w:szCs w:val="20"/>
          <w:lang w:val="en-US"/>
        </w:rPr>
        <w:t xml:space="preserve">* km).toInt(), </w:t>
      </w:r>
      <w:r w:rsidRPr="008C4691">
        <w:rPr>
          <w:rFonts w:ascii="Courier New" w:eastAsia="Times New Roman" w:hAnsi="Courier New" w:cs="Courier New"/>
          <w:color w:val="CF8E6D"/>
          <w:sz w:val="20"/>
          <w:szCs w:val="20"/>
          <w:lang w:val="en-US"/>
        </w:rPr>
        <w:t>false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formatoCLP</w:t>
      </w:r>
      <w:r w:rsidRPr="008C4691">
        <w:rPr>
          <w:rFonts w:ascii="Courier New" w:eastAsia="Times New Roman" w:hAnsi="Courier New" w:cs="Courier New"/>
          <w:color w:val="BCBEC4"/>
          <w:sz w:val="20"/>
          <w:szCs w:val="20"/>
          <w:lang w:val="en-US"/>
        </w:rPr>
        <w:t>(valor: Int): String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nf = NumberFormat.getIntegerInstance(Locale(</w:t>
      </w:r>
      <w:r w:rsidRPr="008C4691">
        <w:rPr>
          <w:rFonts w:ascii="Courier New" w:eastAsia="Times New Roman" w:hAnsi="Courier New" w:cs="Courier New"/>
          <w:color w:val="6AAB73"/>
          <w:sz w:val="20"/>
          <w:szCs w:val="20"/>
          <w:lang w:val="en-US"/>
        </w:rPr>
        <w:t>"es"</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"CL"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return </w:t>
      </w:r>
      <w:r w:rsidRPr="008C4691">
        <w:rPr>
          <w:rFonts w:ascii="Courier New" w:eastAsia="Times New Roman" w:hAnsi="Courier New" w:cs="Courier New"/>
          <w:color w:val="6AAB73"/>
          <w:sz w:val="20"/>
          <w:szCs w:val="20"/>
          <w:lang w:val="en-US"/>
        </w:rPr>
        <w:t xml:space="preserve">"$" </w:t>
      </w:r>
      <w:r w:rsidRPr="008C4691">
        <w:rPr>
          <w:rFonts w:ascii="Courier New" w:eastAsia="Times New Roman" w:hAnsi="Courier New" w:cs="Courier New"/>
          <w:color w:val="BCBEC4"/>
          <w:sz w:val="20"/>
          <w:szCs w:val="20"/>
          <w:lang w:val="en-US"/>
        </w:rPr>
        <w:t>+ nf.format(valor)</w:t>
      </w:r>
      <w:r w:rsidRPr="008C4691">
        <w:rPr>
          <w:rFonts w:ascii="Courier New" w:eastAsia="Times New Roman" w:hAnsi="Courier New" w:cs="Courier New"/>
          <w:color w:val="BCBEC4"/>
          <w:sz w:val="20"/>
          <w:szCs w:val="20"/>
          <w:lang w:val="en-US"/>
        </w:rPr>
        <w:b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7A7E85"/>
          <w:sz w:val="20"/>
          <w:szCs w:val="20"/>
          <w:lang w:val="en-US"/>
        </w:rPr>
        <w:t>// =======================================================</w:t>
      </w:r>
      <w:r w:rsidRPr="008C4691">
        <w:rPr>
          <w:rFonts w:ascii="Courier New" w:eastAsia="Times New Roman" w:hAnsi="Courier New" w:cs="Courier New"/>
          <w:color w:val="7A7E85"/>
          <w:sz w:val="20"/>
          <w:szCs w:val="20"/>
          <w:lang w:val="en-US"/>
        </w:rPr>
        <w:br/>
        <w:t>// MainActivity</w:t>
      </w:r>
      <w:r w:rsidRPr="008C4691">
        <w:rPr>
          <w:rFonts w:ascii="Courier New" w:eastAsia="Times New Roman" w:hAnsi="Courier New" w:cs="Courier New"/>
          <w:color w:val="7A7E85"/>
          <w:sz w:val="20"/>
          <w:szCs w:val="20"/>
          <w:lang w:val="en-US"/>
        </w:rPr>
        <w:br/>
        <w:t>// =======================================================</w:t>
      </w:r>
      <w:r w:rsidRPr="008C4691">
        <w:rPr>
          <w:rFonts w:ascii="Courier New" w:eastAsia="Times New Roman" w:hAnsi="Courier New" w:cs="Courier New"/>
          <w:color w:val="7A7E85"/>
          <w:sz w:val="20"/>
          <w:szCs w:val="20"/>
          <w:lang w:val="en-US"/>
        </w:rPr>
        <w:br/>
      </w:r>
      <w:r w:rsidRPr="008C4691">
        <w:rPr>
          <w:rFonts w:ascii="Courier New" w:eastAsia="Times New Roman" w:hAnsi="Courier New" w:cs="Courier New"/>
          <w:color w:val="CF8E6D"/>
          <w:sz w:val="20"/>
          <w:szCs w:val="20"/>
          <w:lang w:val="en-US"/>
        </w:rPr>
        <w:t xml:space="preserve">class </w:t>
      </w:r>
      <w:r w:rsidRPr="008C4691">
        <w:rPr>
          <w:rFonts w:ascii="Courier New" w:eastAsia="Times New Roman" w:hAnsi="Courier New" w:cs="Courier New"/>
          <w:color w:val="BCBEC4"/>
          <w:sz w:val="20"/>
          <w:szCs w:val="20"/>
          <w:lang w:val="en-US"/>
        </w:rPr>
        <w:t>MainActivity : ComponentActivity() {</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lastRenderedPageBreak/>
        <w:t xml:space="preserve">    </w:t>
      </w:r>
      <w:r w:rsidRPr="008C4691">
        <w:rPr>
          <w:rFonts w:ascii="Courier New" w:eastAsia="Times New Roman" w:hAnsi="Courier New" w:cs="Courier New"/>
          <w:color w:val="7A7E85"/>
          <w:sz w:val="20"/>
          <w:szCs w:val="20"/>
          <w:lang w:val="en-US"/>
        </w:rPr>
        <w:t>// Firebase + alarma + ViewModel (Room)</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F8E6D"/>
          <w:sz w:val="20"/>
          <w:szCs w:val="20"/>
          <w:lang w:val="en-US"/>
        </w:rPr>
        <w:t xml:space="preserve">private lateinit var </w:t>
      </w:r>
      <w:r w:rsidRPr="008C4691">
        <w:rPr>
          <w:rFonts w:ascii="Courier New" w:eastAsia="Times New Roman" w:hAnsi="Courier New" w:cs="Courier New"/>
          <w:color w:val="C77DBB"/>
          <w:sz w:val="20"/>
          <w:szCs w:val="20"/>
          <w:lang w:val="en-US"/>
        </w:rPr>
        <w:t>db</w:t>
      </w:r>
      <w:r w:rsidRPr="008C4691">
        <w:rPr>
          <w:rFonts w:ascii="Courier New" w:eastAsia="Times New Roman" w:hAnsi="Courier New" w:cs="Courier New"/>
          <w:color w:val="BCBEC4"/>
          <w:sz w:val="20"/>
          <w:szCs w:val="20"/>
          <w:lang w:val="en-US"/>
        </w:rPr>
        <w:t>: DatabaseReference</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private var </w:t>
      </w:r>
      <w:r w:rsidRPr="008C4691">
        <w:rPr>
          <w:rFonts w:ascii="Courier New" w:eastAsia="Times New Roman" w:hAnsi="Courier New" w:cs="Courier New"/>
          <w:color w:val="C77DBB"/>
          <w:sz w:val="20"/>
          <w:szCs w:val="20"/>
          <w:lang w:val="en-US"/>
        </w:rPr>
        <w:t>vib</w:t>
      </w:r>
      <w:r w:rsidRPr="008C4691">
        <w:rPr>
          <w:rFonts w:ascii="Courier New" w:eastAsia="Times New Roman" w:hAnsi="Courier New" w:cs="Courier New"/>
          <w:color w:val="BCBEC4"/>
          <w:sz w:val="20"/>
          <w:szCs w:val="20"/>
          <w:lang w:val="en-US"/>
        </w:rPr>
        <w:t xml:space="preserve">: Vibrator?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color w:val="7A7E85"/>
          <w:sz w:val="20"/>
          <w:szCs w:val="20"/>
          <w:lang w:val="en-US"/>
        </w:rPr>
        <w:t>// ahora nullable</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F8E6D"/>
          <w:sz w:val="20"/>
          <w:szCs w:val="20"/>
          <w:lang w:val="en-US"/>
        </w:rPr>
        <w:t xml:space="preserve">private var </w:t>
      </w:r>
      <w:r w:rsidRPr="008C4691">
        <w:rPr>
          <w:rFonts w:ascii="Courier New" w:eastAsia="Times New Roman" w:hAnsi="Courier New" w:cs="Courier New"/>
          <w:color w:val="C77DBB"/>
          <w:sz w:val="20"/>
          <w:szCs w:val="20"/>
          <w:lang w:val="en-US"/>
        </w:rPr>
        <w:t>mp</w:t>
      </w:r>
      <w:r w:rsidRPr="008C4691">
        <w:rPr>
          <w:rFonts w:ascii="Courier New" w:eastAsia="Times New Roman" w:hAnsi="Courier New" w:cs="Courier New"/>
          <w:color w:val="BCBEC4"/>
          <w:sz w:val="20"/>
          <w:szCs w:val="20"/>
          <w:lang w:val="en-US"/>
        </w:rPr>
        <w:t xml:space="preserve">: MediaPlayer?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color w:val="7A7E85"/>
          <w:sz w:val="20"/>
          <w:szCs w:val="20"/>
          <w:lang w:val="en-US"/>
        </w:rPr>
        <w:t>// ahora nullable</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F8E6D"/>
          <w:sz w:val="20"/>
          <w:szCs w:val="20"/>
          <w:lang w:val="en-US"/>
        </w:rPr>
        <w:t xml:space="preserve">private val </w:t>
      </w:r>
      <w:r w:rsidRPr="008C4691">
        <w:rPr>
          <w:rFonts w:ascii="Courier New" w:eastAsia="Times New Roman" w:hAnsi="Courier New" w:cs="Courier New"/>
          <w:color w:val="C77DBB"/>
          <w:sz w:val="20"/>
          <w:szCs w:val="20"/>
          <w:lang w:val="en-US"/>
        </w:rPr>
        <w:t>vm</w:t>
      </w:r>
      <w:r w:rsidRPr="008C4691">
        <w:rPr>
          <w:rFonts w:ascii="Courier New" w:eastAsia="Times New Roman" w:hAnsi="Courier New" w:cs="Courier New"/>
          <w:color w:val="BCBEC4"/>
          <w:sz w:val="20"/>
          <w:szCs w:val="20"/>
          <w:lang w:val="en-US"/>
        </w:rPr>
        <w:t xml:space="preserve">: RangesViewModel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i/>
          <w:iCs/>
          <w:color w:val="57AAF7"/>
          <w:sz w:val="20"/>
          <w:szCs w:val="20"/>
          <w:lang w:val="en-US"/>
        </w:rPr>
        <w:t xml:space="preserve">viewModels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RangesViewModel.</w:t>
      </w:r>
      <w:r w:rsidRPr="008C4691">
        <w:rPr>
          <w:rFonts w:ascii="Courier New" w:eastAsia="Times New Roman" w:hAnsi="Courier New" w:cs="Courier New"/>
          <w:color w:val="C77DBB"/>
          <w:sz w:val="20"/>
          <w:szCs w:val="20"/>
          <w:lang w:val="en-US"/>
        </w:rPr>
        <w:t>factory</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F8E6D"/>
          <w:sz w:val="20"/>
          <w:szCs w:val="20"/>
          <w:lang w:val="en-US"/>
        </w:rPr>
        <w:t>this</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override fun </w:t>
      </w:r>
      <w:r w:rsidRPr="008C4691">
        <w:rPr>
          <w:rFonts w:ascii="Courier New" w:eastAsia="Times New Roman" w:hAnsi="Courier New" w:cs="Courier New"/>
          <w:color w:val="56A8F5"/>
          <w:sz w:val="20"/>
          <w:szCs w:val="20"/>
          <w:lang w:val="en-US"/>
        </w:rPr>
        <w:t>onCreate</w:t>
      </w:r>
      <w:r w:rsidRPr="008C4691">
        <w:rPr>
          <w:rFonts w:ascii="Courier New" w:eastAsia="Times New Roman" w:hAnsi="Courier New" w:cs="Courier New"/>
          <w:color w:val="BCBEC4"/>
          <w:sz w:val="20"/>
          <w:szCs w:val="20"/>
          <w:lang w:val="en-US"/>
        </w:rPr>
        <w:t>(savedInstanceState: Bundle?)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super</w:t>
      </w:r>
      <w:r w:rsidRPr="008C4691">
        <w:rPr>
          <w:rFonts w:ascii="Courier New" w:eastAsia="Times New Roman" w:hAnsi="Courier New" w:cs="Courier New"/>
          <w:color w:val="BCBEC4"/>
          <w:sz w:val="20"/>
          <w:szCs w:val="20"/>
          <w:lang w:val="en-US"/>
        </w:rPr>
        <w:t>.onCreate(savedInstanceState)</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77DBB"/>
          <w:sz w:val="20"/>
          <w:szCs w:val="20"/>
          <w:lang w:val="en-US"/>
        </w:rPr>
        <w:t xml:space="preserve">vib </w:t>
      </w:r>
      <w:r w:rsidRPr="008C4691">
        <w:rPr>
          <w:rFonts w:ascii="Courier New" w:eastAsia="Times New Roman" w:hAnsi="Courier New" w:cs="Courier New"/>
          <w:color w:val="BCBEC4"/>
          <w:sz w:val="20"/>
          <w:szCs w:val="20"/>
          <w:lang w:val="en-US"/>
        </w:rPr>
        <w:t>= getSystemService(Context.</w:t>
      </w:r>
      <w:r w:rsidRPr="008C4691">
        <w:rPr>
          <w:rFonts w:ascii="Courier New" w:eastAsia="Times New Roman" w:hAnsi="Courier New" w:cs="Courier New"/>
          <w:i/>
          <w:iCs/>
          <w:color w:val="C77DBB"/>
          <w:sz w:val="20"/>
          <w:szCs w:val="20"/>
          <w:lang w:val="en-US"/>
        </w:rPr>
        <w:t>VIBRATOR_SERVICE</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 xml:space="preserve">as </w:t>
      </w:r>
      <w:r w:rsidRPr="008C4691">
        <w:rPr>
          <w:rFonts w:ascii="Courier New" w:eastAsia="Times New Roman" w:hAnsi="Courier New" w:cs="Courier New"/>
          <w:color w:val="BCBEC4"/>
          <w:sz w:val="20"/>
          <w:szCs w:val="20"/>
          <w:lang w:val="en-US"/>
        </w:rPr>
        <w:t>Vibrator</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77DBB"/>
          <w:sz w:val="20"/>
          <w:szCs w:val="20"/>
          <w:lang w:val="en-US"/>
        </w:rPr>
        <w:t xml:space="preserve">mp  </w:t>
      </w:r>
      <w:r w:rsidRPr="008C4691">
        <w:rPr>
          <w:rFonts w:ascii="Courier New" w:eastAsia="Times New Roman" w:hAnsi="Courier New" w:cs="Courier New"/>
          <w:color w:val="BCBEC4"/>
          <w:sz w:val="20"/>
          <w:szCs w:val="20"/>
          <w:lang w:val="en-US"/>
        </w:rPr>
        <w:t>= MediaPlayer.create(</w:t>
      </w:r>
      <w:r w:rsidRPr="008C4691">
        <w:rPr>
          <w:rFonts w:ascii="Courier New" w:eastAsia="Times New Roman" w:hAnsi="Courier New" w:cs="Courier New"/>
          <w:color w:val="CF8E6D"/>
          <w:sz w:val="20"/>
          <w:szCs w:val="20"/>
          <w:lang w:val="en-US"/>
        </w:rPr>
        <w:t>this</w:t>
      </w:r>
      <w:r w:rsidRPr="008C4691">
        <w:rPr>
          <w:rFonts w:ascii="Courier New" w:eastAsia="Times New Roman" w:hAnsi="Courier New" w:cs="Courier New"/>
          <w:color w:val="BCBEC4"/>
          <w:sz w:val="20"/>
          <w:szCs w:val="20"/>
          <w:lang w:val="en-US"/>
        </w:rPr>
        <w:t>, R.raw.</w:t>
      </w:r>
      <w:r w:rsidRPr="008C4691">
        <w:rPr>
          <w:rFonts w:ascii="Courier New" w:eastAsia="Times New Roman" w:hAnsi="Courier New" w:cs="Courier New"/>
          <w:i/>
          <w:iCs/>
          <w:color w:val="C77DBB"/>
          <w:sz w:val="20"/>
          <w:szCs w:val="20"/>
          <w:lang w:val="en-US"/>
        </w:rPr>
        <w:t>alerta</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7A7E85"/>
          <w:sz w:val="20"/>
          <w:szCs w:val="20"/>
          <w:lang w:val="en-US"/>
        </w:rPr>
        <w:t>// res/raw/alerta.mp3 (minúsculas)</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77DBB"/>
          <w:sz w:val="20"/>
          <w:szCs w:val="20"/>
          <w:lang w:val="en-US"/>
        </w:rPr>
        <w:t xml:space="preserve">db  </w:t>
      </w:r>
      <w:r w:rsidRPr="008C4691">
        <w:rPr>
          <w:rFonts w:ascii="Courier New" w:eastAsia="Times New Roman" w:hAnsi="Courier New" w:cs="Courier New"/>
          <w:color w:val="BCBEC4"/>
          <w:sz w:val="20"/>
          <w:szCs w:val="20"/>
          <w:lang w:val="en-US"/>
        </w:rPr>
        <w:t>= FirebaseDatabase.getInstance().</w:t>
      </w:r>
      <w:r w:rsidRPr="008C4691">
        <w:rPr>
          <w:rFonts w:ascii="Courier New" w:eastAsia="Times New Roman" w:hAnsi="Courier New" w:cs="Courier New"/>
          <w:i/>
          <w:iCs/>
          <w:color w:val="C77DBB"/>
          <w:sz w:val="20"/>
          <w:szCs w:val="20"/>
          <w:lang w:val="en-US"/>
        </w:rPr>
        <w:t>reference</w:t>
      </w:r>
      <w:r w:rsidRPr="008C4691">
        <w:rPr>
          <w:rFonts w:ascii="Courier New" w:eastAsia="Times New Roman" w:hAnsi="Courier New" w:cs="Courier New"/>
          <w:i/>
          <w:iCs/>
          <w:color w:val="C77DBB"/>
          <w:sz w:val="20"/>
          <w:szCs w:val="20"/>
          <w:lang w:val="en-US"/>
        </w:rPr>
        <w:br/>
      </w:r>
      <w:r w:rsidRPr="008C4691">
        <w:rPr>
          <w:rFonts w:ascii="Courier New" w:eastAsia="Times New Roman" w:hAnsi="Courier New" w:cs="Courier New"/>
          <w:i/>
          <w:iCs/>
          <w:color w:val="C77DBB"/>
          <w:sz w:val="20"/>
          <w:szCs w:val="20"/>
          <w:lang w:val="en-US"/>
        </w:rPr>
        <w:br/>
        <w:t xml:space="preserve">        </w:t>
      </w:r>
      <w:r w:rsidRPr="008C4691">
        <w:rPr>
          <w:rFonts w:ascii="Courier New" w:eastAsia="Times New Roman" w:hAnsi="Courier New" w:cs="Courier New"/>
          <w:i/>
          <w:iCs/>
          <w:color w:val="57AAF7"/>
          <w:sz w:val="20"/>
          <w:szCs w:val="20"/>
          <w:lang w:val="en-US"/>
        </w:rPr>
        <w:t xml:space="preserve">setContent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AppScreen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7A7E85"/>
          <w:sz w:val="20"/>
          <w:szCs w:val="20"/>
          <w:lang w:val="en-US"/>
        </w:rPr>
        <w:t>// Suscripción a RTDB en tiempo real</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56C1D6"/>
          <w:sz w:val="20"/>
          <w:szCs w:val="20"/>
          <w:lang w:val="en-US"/>
        </w:rPr>
        <w:t xml:space="preserve">subscribeTemperature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onValue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77DBB"/>
          <w:sz w:val="20"/>
          <w:szCs w:val="20"/>
          <w:lang w:val="en-US"/>
        </w:rPr>
        <w:t>db</w:t>
      </w:r>
      <w:r w:rsidRPr="008C4691">
        <w:rPr>
          <w:rFonts w:ascii="Courier New" w:eastAsia="Times New Roman" w:hAnsi="Courier New" w:cs="Courier New"/>
          <w:color w:val="BCBEC4"/>
          <w:sz w:val="20"/>
          <w:szCs w:val="20"/>
          <w:lang w:val="en-US"/>
        </w:rPr>
        <w:t>.child(</w:t>
      </w:r>
      <w:r w:rsidRPr="008C4691">
        <w:rPr>
          <w:rFonts w:ascii="Courier New" w:eastAsia="Times New Roman" w:hAnsi="Courier New" w:cs="Courier New"/>
          <w:color w:val="6AAB73"/>
          <w:sz w:val="20"/>
          <w:szCs w:val="20"/>
          <w:lang w:val="en-US"/>
        </w:rPr>
        <w:t>"sensors"</w:t>
      </w:r>
      <w:r w:rsidRPr="008C4691">
        <w:rPr>
          <w:rFonts w:ascii="Courier New" w:eastAsia="Times New Roman" w:hAnsi="Courier New" w:cs="Courier New"/>
          <w:color w:val="BCBEC4"/>
          <w:sz w:val="20"/>
          <w:szCs w:val="20"/>
          <w:lang w:val="en-US"/>
        </w:rPr>
        <w:t>).child(</w:t>
      </w:r>
      <w:r w:rsidRPr="008C4691">
        <w:rPr>
          <w:rFonts w:ascii="Courier New" w:eastAsia="Times New Roman" w:hAnsi="Courier New" w:cs="Courier New"/>
          <w:color w:val="6AAB73"/>
          <w:sz w:val="20"/>
          <w:szCs w:val="20"/>
          <w:lang w:val="en-US"/>
        </w:rPr>
        <w:t>"truck1"</w:t>
      </w:r>
      <w:r w:rsidRPr="008C4691">
        <w:rPr>
          <w:rFonts w:ascii="Courier New" w:eastAsia="Times New Roman" w:hAnsi="Courier New" w:cs="Courier New"/>
          <w:color w:val="BCBEC4"/>
          <w:sz w:val="20"/>
          <w:szCs w:val="20"/>
          <w:lang w:val="en-US"/>
        </w:rPr>
        <w:t>).child(</w:t>
      </w:r>
      <w:r w:rsidRPr="008C4691">
        <w:rPr>
          <w:rFonts w:ascii="Courier New" w:eastAsia="Times New Roman" w:hAnsi="Courier New" w:cs="Courier New"/>
          <w:color w:val="6AAB73"/>
          <w:sz w:val="20"/>
          <w:szCs w:val="20"/>
          <w:lang w:val="en-US"/>
        </w:rPr>
        <w:t>"temperatura"</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.addValueEventListener(</w:t>
      </w:r>
      <w:r w:rsidRPr="008C4691">
        <w:rPr>
          <w:rFonts w:ascii="Courier New" w:eastAsia="Times New Roman" w:hAnsi="Courier New" w:cs="Courier New"/>
          <w:color w:val="CF8E6D"/>
          <w:sz w:val="20"/>
          <w:szCs w:val="20"/>
          <w:lang w:val="en-US"/>
        </w:rPr>
        <w:t xml:space="preserve">object </w:t>
      </w:r>
      <w:r w:rsidRPr="008C4691">
        <w:rPr>
          <w:rFonts w:ascii="Courier New" w:eastAsia="Times New Roman" w:hAnsi="Courier New" w:cs="Courier New"/>
          <w:color w:val="BCBEC4"/>
          <w:sz w:val="20"/>
          <w:szCs w:val="20"/>
          <w:lang w:val="en-US"/>
        </w:rPr>
        <w:t>: ValueEventListener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override fun </w:t>
      </w:r>
      <w:r w:rsidRPr="008C4691">
        <w:rPr>
          <w:rFonts w:ascii="Courier New" w:eastAsia="Times New Roman" w:hAnsi="Courier New" w:cs="Courier New"/>
          <w:color w:val="56A8F5"/>
          <w:sz w:val="20"/>
          <w:szCs w:val="20"/>
          <w:lang w:val="en-US"/>
        </w:rPr>
        <w:t>onDataChange</w:t>
      </w:r>
      <w:r w:rsidRPr="008C4691">
        <w:rPr>
          <w:rFonts w:ascii="Courier New" w:eastAsia="Times New Roman" w:hAnsi="Courier New" w:cs="Courier New"/>
          <w:color w:val="BCBEC4"/>
          <w:sz w:val="20"/>
          <w:szCs w:val="20"/>
          <w:lang w:val="en-US"/>
        </w:rPr>
        <w:t>(snapshot: DataSnapshot)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f = snapshot.getValue(Double::</w:t>
      </w:r>
      <w:r w:rsidRPr="008C4691">
        <w:rPr>
          <w:rFonts w:ascii="Courier New" w:eastAsia="Times New Roman" w:hAnsi="Courier New" w:cs="Courier New"/>
          <w:color w:val="CF8E6D"/>
          <w:sz w:val="20"/>
          <w:szCs w:val="20"/>
          <w:lang w:val="en-US"/>
        </w:rPr>
        <w:t>class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java</w:t>
      </w:r>
      <w:r w:rsidRPr="008C4691">
        <w:rPr>
          <w:rFonts w:ascii="Courier New" w:eastAsia="Times New Roman" w:hAnsi="Courier New" w:cs="Courier New"/>
          <w:color w:val="BCBEC4"/>
          <w:sz w:val="20"/>
          <w:szCs w:val="20"/>
          <w:lang w:val="en-US"/>
        </w:rPr>
        <w:t xml:space="preserve">) ?: </w:t>
      </w:r>
      <w:r w:rsidRPr="008C4691">
        <w:rPr>
          <w:rFonts w:ascii="Courier New" w:eastAsia="Times New Roman" w:hAnsi="Courier New" w:cs="Courier New"/>
          <w:color w:val="CF8E6D"/>
          <w:sz w:val="20"/>
          <w:szCs w:val="20"/>
          <w:lang w:val="en-US"/>
        </w:rPr>
        <w:t>return</w:t>
      </w:r>
      <w:r w:rsidRPr="008C4691">
        <w:rPr>
          <w:rFonts w:ascii="Courier New" w:eastAsia="Times New Roman" w:hAnsi="Courier New" w:cs="Courier New"/>
          <w:color w:val="CF8E6D"/>
          <w:sz w:val="20"/>
          <w:szCs w:val="20"/>
          <w:lang w:val="en-US"/>
        </w:rPr>
        <w:br/>
        <w:t xml:space="preserve">                                </w:t>
      </w:r>
      <w:r w:rsidRPr="008C4691">
        <w:rPr>
          <w:rFonts w:ascii="Courier New" w:eastAsia="Times New Roman" w:hAnsi="Courier New" w:cs="Courier New"/>
          <w:color w:val="BCBEC4"/>
          <w:sz w:val="20"/>
          <w:szCs w:val="20"/>
          <w:lang w:val="en-US"/>
        </w:rPr>
        <w:t>onValue(f)</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override fun </w:t>
      </w:r>
      <w:r w:rsidRPr="008C4691">
        <w:rPr>
          <w:rFonts w:ascii="Courier New" w:eastAsia="Times New Roman" w:hAnsi="Courier New" w:cs="Courier New"/>
          <w:color w:val="56A8F5"/>
          <w:sz w:val="20"/>
          <w:szCs w:val="20"/>
          <w:lang w:val="en-US"/>
        </w:rPr>
        <w:t>onCancelled</w:t>
      </w:r>
      <w:r w:rsidRPr="008C4691">
        <w:rPr>
          <w:rFonts w:ascii="Courier New" w:eastAsia="Times New Roman" w:hAnsi="Courier New" w:cs="Courier New"/>
          <w:color w:val="BCBEC4"/>
          <w:sz w:val="20"/>
          <w:szCs w:val="20"/>
          <w:lang w:val="en-US"/>
        </w:rPr>
        <w:t>(error: DatabaseError)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7A7E85"/>
          <w:sz w:val="20"/>
          <w:szCs w:val="20"/>
          <w:lang w:val="en-US"/>
        </w:rPr>
        <w:t>// Rangos desde Room</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56C1D6"/>
          <w:sz w:val="20"/>
          <w:szCs w:val="20"/>
          <w:lang w:val="en-US"/>
        </w:rPr>
        <w:t xml:space="preserve">getRanges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cb </w:t>
      </w:r>
      <w:r w:rsidRPr="008C4691">
        <w:rPr>
          <w:rFonts w:ascii="Courier New" w:eastAsia="Times New Roman" w:hAnsi="Courier New" w:cs="Courier New"/>
          <w:b/>
          <w:bCs/>
          <w:color w:val="BCBEC4"/>
          <w:sz w:val="20"/>
          <w:szCs w:val="20"/>
          <w:lang w:val="en-US"/>
        </w:rPr>
        <w:t xml:space="preserve">-&gt; </w:t>
      </w:r>
      <w:r w:rsidRPr="008C4691">
        <w:rPr>
          <w:rFonts w:ascii="Courier New" w:eastAsia="Times New Roman" w:hAnsi="Courier New" w:cs="Courier New"/>
          <w:color w:val="C77DBB"/>
          <w:sz w:val="20"/>
          <w:szCs w:val="20"/>
          <w:lang w:val="en-US"/>
        </w:rPr>
        <w:t>vm</w:t>
      </w:r>
      <w:r w:rsidRPr="008C4691">
        <w:rPr>
          <w:rFonts w:ascii="Courier New" w:eastAsia="Times New Roman" w:hAnsi="Courier New" w:cs="Courier New"/>
          <w:color w:val="BCBEC4"/>
          <w:sz w:val="20"/>
          <w:szCs w:val="20"/>
          <w:lang w:val="en-US"/>
        </w:rPr>
        <w:t xml:space="preserve">.getRanges(cb)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7A7E85"/>
          <w:sz w:val="20"/>
          <w:szCs w:val="20"/>
          <w:lang w:val="en-US"/>
        </w:rPr>
        <w:t>// Alarma si sale de rango</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56C1D6"/>
          <w:sz w:val="20"/>
          <w:szCs w:val="20"/>
          <w:lang w:val="en-US"/>
        </w:rPr>
        <w:t xml:space="preserve">onOutOfRange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triggerAlarm()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7A7E85"/>
          <w:sz w:val="20"/>
          <w:szCs w:val="20"/>
          <w:lang w:val="en-US"/>
        </w:rPr>
        <w:t>// Abrir configuración</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56C1D6"/>
          <w:sz w:val="20"/>
          <w:szCs w:val="20"/>
          <w:lang w:val="en-US"/>
        </w:rPr>
        <w:t xml:space="preserve">onOpenSettings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startActivity(Intent(</w:t>
      </w:r>
      <w:r w:rsidRPr="008C4691">
        <w:rPr>
          <w:rFonts w:ascii="Courier New" w:eastAsia="Times New Roman" w:hAnsi="Courier New" w:cs="Courier New"/>
          <w:color w:val="CF8E6D"/>
          <w:sz w:val="20"/>
          <w:szCs w:val="20"/>
          <w:lang w:val="en-US"/>
        </w:rPr>
        <w:t>this</w:t>
      </w:r>
      <w:r w:rsidRPr="008C4691">
        <w:rPr>
          <w:rFonts w:ascii="Courier New" w:eastAsia="Times New Roman" w:hAnsi="Courier New" w:cs="Courier New"/>
          <w:color w:val="32B8AF"/>
          <w:sz w:val="20"/>
          <w:szCs w:val="20"/>
          <w:lang w:val="en-US"/>
        </w:rPr>
        <w:t>@MainActivity</w:t>
      </w:r>
      <w:r w:rsidRPr="008C4691">
        <w:rPr>
          <w:rFonts w:ascii="Courier New" w:eastAsia="Times New Roman" w:hAnsi="Courier New" w:cs="Courier New"/>
          <w:color w:val="BCBEC4"/>
          <w:sz w:val="20"/>
          <w:szCs w:val="20"/>
          <w:lang w:val="en-US"/>
        </w:rPr>
        <w:t>, SettingsActivity::</w:t>
      </w:r>
      <w:r w:rsidRPr="008C4691">
        <w:rPr>
          <w:rFonts w:ascii="Courier New" w:eastAsia="Times New Roman" w:hAnsi="Courier New" w:cs="Courier New"/>
          <w:color w:val="CF8E6D"/>
          <w:sz w:val="20"/>
          <w:szCs w:val="20"/>
          <w:lang w:val="en-US"/>
        </w:rPr>
        <w:t>class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java</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7A7E85"/>
          <w:sz w:val="20"/>
          <w:szCs w:val="20"/>
          <w:lang w:val="en-US"/>
        </w:rPr>
        <w:t>// debug rápido</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grados = </w:t>
      </w:r>
      <w:r w:rsidRPr="008C4691">
        <w:rPr>
          <w:rFonts w:ascii="Courier New" w:eastAsia="Times New Roman" w:hAnsi="Courier New" w:cs="Courier New"/>
          <w:color w:val="2AACB8"/>
          <w:sz w:val="20"/>
          <w:szCs w:val="20"/>
          <w:lang w:val="en-US"/>
        </w:rPr>
        <w:t>90.0</w:t>
      </w:r>
      <w:r w:rsidRPr="008C4691">
        <w:rPr>
          <w:rFonts w:ascii="Courier New" w:eastAsia="Times New Roman" w:hAnsi="Courier New" w:cs="Courier New"/>
          <w:color w:val="2AACB8"/>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rad = </w:t>
      </w:r>
      <w:r w:rsidRPr="008C4691">
        <w:rPr>
          <w:rFonts w:ascii="Courier New" w:eastAsia="Times New Roman" w:hAnsi="Courier New" w:cs="Courier New"/>
          <w:i/>
          <w:iCs/>
          <w:color w:val="BCBEC4"/>
          <w:sz w:val="20"/>
          <w:szCs w:val="20"/>
          <w:lang w:val="en-US"/>
        </w:rPr>
        <w:t>gradosARadianes</w:t>
      </w:r>
      <w:r w:rsidRPr="008C4691">
        <w:rPr>
          <w:rFonts w:ascii="Courier New" w:eastAsia="Times New Roman" w:hAnsi="Courier New" w:cs="Courier New"/>
          <w:color w:val="BCBEC4"/>
          <w:sz w:val="20"/>
          <w:szCs w:val="20"/>
          <w:lang w:val="en-US"/>
        </w:rPr>
        <w:t>(grados)</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i/>
          <w:iCs/>
          <w:color w:val="BCBEC4"/>
          <w:sz w:val="20"/>
          <w:szCs w:val="20"/>
          <w:lang w:val="en-US"/>
        </w:rPr>
        <w:t>println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grados</w:t>
      </w:r>
      <w:r w:rsidRPr="008C4691">
        <w:rPr>
          <w:rFonts w:ascii="Courier New" w:eastAsia="Times New Roman" w:hAnsi="Courier New" w:cs="Courier New"/>
          <w:color w:val="6AAB73"/>
          <w:sz w:val="20"/>
          <w:szCs w:val="20"/>
          <w:lang w:val="en-US"/>
        </w:rPr>
        <w:t xml:space="preserve"> grados =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rad</w:t>
      </w:r>
      <w:r w:rsidRPr="008C4691">
        <w:rPr>
          <w:rFonts w:ascii="Courier New" w:eastAsia="Times New Roman" w:hAnsi="Courier New" w:cs="Courier New"/>
          <w:color w:val="6AAB73"/>
          <w:sz w:val="20"/>
          <w:szCs w:val="20"/>
          <w:lang w:val="en-US"/>
        </w:rPr>
        <w:t xml:space="preserve"> radianes"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private fun </w:t>
      </w:r>
      <w:r w:rsidRPr="008C4691">
        <w:rPr>
          <w:rFonts w:ascii="Courier New" w:eastAsia="Times New Roman" w:hAnsi="Courier New" w:cs="Courier New"/>
          <w:color w:val="56A8F5"/>
          <w:sz w:val="20"/>
          <w:szCs w:val="20"/>
          <w:lang w:val="en-US"/>
        </w:rPr>
        <w:t>triggerAlarm</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7A7E85"/>
          <w:sz w:val="20"/>
          <w:szCs w:val="20"/>
          <w:lang w:val="en-US"/>
        </w:rPr>
        <w:t>// vibración segura</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77DBB"/>
          <w:sz w:val="20"/>
          <w:szCs w:val="20"/>
          <w:lang w:val="en-US"/>
        </w:rPr>
        <w:t>vib</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 xml:space="preserve">let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v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(Build.VERSION.</w:t>
      </w:r>
      <w:r w:rsidRPr="008C4691">
        <w:rPr>
          <w:rFonts w:ascii="Courier New" w:eastAsia="Times New Roman" w:hAnsi="Courier New" w:cs="Courier New"/>
          <w:i/>
          <w:iCs/>
          <w:color w:val="C77DBB"/>
          <w:sz w:val="20"/>
          <w:szCs w:val="20"/>
          <w:lang w:val="en-US"/>
        </w:rPr>
        <w:t xml:space="preserve">SDK_INT </w:t>
      </w:r>
      <w:r w:rsidRPr="008C4691">
        <w:rPr>
          <w:rFonts w:ascii="Courier New" w:eastAsia="Times New Roman" w:hAnsi="Courier New" w:cs="Courier New"/>
          <w:color w:val="BCBEC4"/>
          <w:sz w:val="20"/>
          <w:szCs w:val="20"/>
          <w:lang w:val="en-US"/>
        </w:rPr>
        <w:t>&gt;= Build.VERSION_CODES.</w:t>
      </w:r>
      <w:r w:rsidRPr="008C4691">
        <w:rPr>
          <w:rFonts w:ascii="Courier New" w:eastAsia="Times New Roman" w:hAnsi="Courier New" w:cs="Courier New"/>
          <w:i/>
          <w:iCs/>
          <w:color w:val="C77DBB"/>
          <w:sz w:val="20"/>
          <w:szCs w:val="20"/>
          <w:lang w:val="en-US"/>
        </w:rPr>
        <w:t>O</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v.vibrate(VibrationEffect.createOneShot(</w:t>
      </w:r>
      <w:r w:rsidRPr="008C4691">
        <w:rPr>
          <w:rFonts w:ascii="Courier New" w:eastAsia="Times New Roman" w:hAnsi="Courier New" w:cs="Courier New"/>
          <w:color w:val="2AACB8"/>
          <w:sz w:val="20"/>
          <w:szCs w:val="20"/>
          <w:lang w:val="en-US"/>
        </w:rPr>
        <w:t>700</w:t>
      </w:r>
      <w:r w:rsidRPr="008C4691">
        <w:rPr>
          <w:rFonts w:ascii="Courier New" w:eastAsia="Times New Roman" w:hAnsi="Courier New" w:cs="Courier New"/>
          <w:color w:val="BCBEC4"/>
          <w:sz w:val="20"/>
          <w:szCs w:val="20"/>
          <w:lang w:val="en-US"/>
        </w:rPr>
        <w:t>, VibrationEffect.</w:t>
      </w:r>
      <w:r w:rsidRPr="008C4691">
        <w:rPr>
          <w:rFonts w:ascii="Courier New" w:eastAsia="Times New Roman" w:hAnsi="Courier New" w:cs="Courier New"/>
          <w:i/>
          <w:iCs/>
          <w:color w:val="C77DBB"/>
          <w:sz w:val="20"/>
          <w:szCs w:val="20"/>
          <w:lang w:val="en-US"/>
        </w:rPr>
        <w:t>DEFAULT_AMPLITUDE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 </w:t>
      </w:r>
      <w:r w:rsidRPr="008C4691">
        <w:rPr>
          <w:rFonts w:ascii="Courier New" w:eastAsia="Times New Roman" w:hAnsi="Courier New" w:cs="Courier New"/>
          <w:color w:val="CF8E6D"/>
          <w:sz w:val="20"/>
          <w:szCs w:val="20"/>
          <w:lang w:val="en-US"/>
        </w:rPr>
        <w:t xml:space="preserve">else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3AE60"/>
          <w:sz w:val="20"/>
          <w:szCs w:val="20"/>
          <w:lang w:val="en-US"/>
        </w:rPr>
        <w:t>@Suppress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"DEPRECATION"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v.vibrate(</w:t>
      </w:r>
      <w:r w:rsidRPr="008C4691">
        <w:rPr>
          <w:rFonts w:ascii="Courier New" w:eastAsia="Times New Roman" w:hAnsi="Courier New" w:cs="Courier New"/>
          <w:color w:val="2AACB8"/>
          <w:sz w:val="20"/>
          <w:szCs w:val="20"/>
          <w:lang w:val="en-US"/>
        </w:rPr>
        <w:t>700</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lastRenderedPageBreak/>
        <w:t xml:space="preserve">        </w:t>
      </w:r>
      <w:r w:rsidRPr="008C4691">
        <w:rPr>
          <w:rFonts w:ascii="Courier New" w:eastAsia="Times New Roman" w:hAnsi="Courier New" w:cs="Courier New"/>
          <w:color w:val="7A7E85"/>
          <w:sz w:val="20"/>
          <w:szCs w:val="20"/>
          <w:lang w:val="en-US"/>
        </w:rPr>
        <w:t>// sonido seguro</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77DBB"/>
          <w:sz w:val="20"/>
          <w:szCs w:val="20"/>
          <w:lang w:val="en-US"/>
        </w:rPr>
        <w:t>mp</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 xml:space="preserve">let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player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(!player.</w:t>
      </w:r>
      <w:r w:rsidRPr="008C4691">
        <w:rPr>
          <w:rFonts w:ascii="Courier New" w:eastAsia="Times New Roman" w:hAnsi="Courier New" w:cs="Courier New"/>
          <w:i/>
          <w:iCs/>
          <w:color w:val="C77DBB"/>
          <w:sz w:val="20"/>
          <w:szCs w:val="20"/>
          <w:lang w:val="en-US"/>
        </w:rPr>
        <w:t>isPlaying</w:t>
      </w:r>
      <w:r w:rsidRPr="008C4691">
        <w:rPr>
          <w:rFonts w:ascii="Courier New" w:eastAsia="Times New Roman" w:hAnsi="Courier New" w:cs="Courier New"/>
          <w:color w:val="BCBEC4"/>
          <w:sz w:val="20"/>
          <w:szCs w:val="20"/>
          <w:lang w:val="en-US"/>
        </w:rPr>
        <w:t>) player.start()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override fun </w:t>
      </w:r>
      <w:r w:rsidRPr="008C4691">
        <w:rPr>
          <w:rFonts w:ascii="Courier New" w:eastAsia="Times New Roman" w:hAnsi="Courier New" w:cs="Courier New"/>
          <w:color w:val="56A8F5"/>
          <w:sz w:val="20"/>
          <w:szCs w:val="20"/>
          <w:lang w:val="en-US"/>
        </w:rPr>
        <w:t>onDestroy</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super</w:t>
      </w:r>
      <w:r w:rsidRPr="008C4691">
        <w:rPr>
          <w:rFonts w:ascii="Courier New" w:eastAsia="Times New Roman" w:hAnsi="Courier New" w:cs="Courier New"/>
          <w:color w:val="BCBEC4"/>
          <w:sz w:val="20"/>
          <w:szCs w:val="20"/>
          <w:lang w:val="en-US"/>
        </w:rPr>
        <w:t>.onDestroy()</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7A7E85"/>
          <w:sz w:val="20"/>
          <w:szCs w:val="20"/>
          <w:lang w:val="en-US"/>
        </w:rPr>
        <w:t>// libero recursos para evitar leaks/crashes</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C77DBB"/>
          <w:sz w:val="20"/>
          <w:szCs w:val="20"/>
          <w:lang w:val="en-US"/>
        </w:rPr>
        <w:t>mp</w:t>
      </w:r>
      <w:r w:rsidRPr="008C4691">
        <w:rPr>
          <w:rFonts w:ascii="Courier New" w:eastAsia="Times New Roman" w:hAnsi="Courier New" w:cs="Courier New"/>
          <w:color w:val="BCBEC4"/>
          <w:sz w:val="20"/>
          <w:szCs w:val="20"/>
          <w:lang w:val="en-US"/>
        </w:rPr>
        <w:t>?.release()</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77DBB"/>
          <w:sz w:val="20"/>
          <w:szCs w:val="20"/>
          <w:lang w:val="en-US"/>
        </w:rPr>
        <w:t xml:space="preserve">mp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CF8E6D"/>
          <w:sz w:val="20"/>
          <w:szCs w:val="20"/>
          <w:lang w:val="en-US"/>
        </w:rPr>
        <w:br/>
        <w:t xml:space="preserve">        </w:t>
      </w:r>
      <w:r w:rsidRPr="008C4691">
        <w:rPr>
          <w:rFonts w:ascii="Courier New" w:eastAsia="Times New Roman" w:hAnsi="Courier New" w:cs="Courier New"/>
          <w:color w:val="C77DBB"/>
          <w:sz w:val="20"/>
          <w:szCs w:val="20"/>
          <w:lang w:val="en-US"/>
        </w:rPr>
        <w:t xml:space="preserve">vib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CF8E6D"/>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7A7E85"/>
          <w:sz w:val="20"/>
          <w:szCs w:val="20"/>
          <w:lang w:val="en-US"/>
        </w:rPr>
        <w:t>// =======================================================</w:t>
      </w:r>
      <w:r w:rsidRPr="008C4691">
        <w:rPr>
          <w:rFonts w:ascii="Courier New" w:eastAsia="Times New Roman" w:hAnsi="Courier New" w:cs="Courier New"/>
          <w:color w:val="7A7E85"/>
          <w:sz w:val="20"/>
          <w:szCs w:val="20"/>
          <w:lang w:val="en-US"/>
        </w:rPr>
        <w:br/>
        <w:t>// UI Compose (lo que ya tenías + monitor de temperatura)</w:t>
      </w:r>
      <w:r w:rsidRPr="008C4691">
        <w:rPr>
          <w:rFonts w:ascii="Courier New" w:eastAsia="Times New Roman" w:hAnsi="Courier New" w:cs="Courier New"/>
          <w:color w:val="7A7E85"/>
          <w:sz w:val="20"/>
          <w:szCs w:val="20"/>
          <w:lang w:val="en-US"/>
        </w:rPr>
        <w:br/>
        <w:t>// =======================================================</w:t>
      </w:r>
      <w:r w:rsidRPr="008C4691">
        <w:rPr>
          <w:rFonts w:ascii="Courier New" w:eastAsia="Times New Roman" w:hAnsi="Courier New" w:cs="Courier New"/>
          <w:color w:val="7A7E85"/>
          <w:sz w:val="20"/>
          <w:szCs w:val="20"/>
          <w:lang w:val="en-US"/>
        </w:rPr>
        <w:br/>
      </w:r>
      <w:r w:rsidRPr="008C4691">
        <w:rPr>
          <w:rFonts w:ascii="Courier New" w:eastAsia="Times New Roman" w:hAnsi="Courier New" w:cs="Courier New"/>
          <w:color w:val="B3AE60"/>
          <w:sz w:val="20"/>
          <w:szCs w:val="20"/>
          <w:lang w:val="en-US"/>
        </w:rPr>
        <w:t>@OptIn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3AE60"/>
          <w:sz w:val="20"/>
          <w:szCs w:val="20"/>
          <w:lang w:val="en-US"/>
        </w:rPr>
        <w:t>ExperimentalMaterial3Api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F8E6D"/>
          <w:sz w:val="20"/>
          <w:szCs w:val="20"/>
          <w:lang w:val="en-US"/>
        </w:rPr>
        <w:t>class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3AE60"/>
          <w:sz w:val="20"/>
          <w:szCs w:val="20"/>
          <w:lang w:val="en-US"/>
        </w:rPr>
        <w:t>@Composable</w:t>
      </w:r>
      <w:r w:rsidRPr="008C4691">
        <w:rPr>
          <w:rFonts w:ascii="Courier New" w:eastAsia="Times New Roman" w:hAnsi="Courier New" w:cs="Courier New"/>
          <w:color w:val="B3AE60"/>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AppScreen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subscribeTemperature: ((Double) -&gt; Unit) -&gt; Unit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getRanges: ((Double, Double) -&gt; Unit) -&gt; Unit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onOutOfRange: () -&gt; Unit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onOpenSettings: () -&gt; Unit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kmDetectado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&lt;Double?&gt;(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Scaffold</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topBar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TopAppBar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56C1D6"/>
          <w:sz w:val="20"/>
          <w:szCs w:val="20"/>
          <w:lang w:val="en-US"/>
        </w:rPr>
        <w:t xml:space="preserve">title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"TALLER DE APLICACIONES MÓVILES"</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padding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Column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i/>
          <w:iCs/>
          <w:color w:val="57AAF7"/>
          <w:sz w:val="20"/>
          <w:szCs w:val="20"/>
          <w:lang w:val="en-US"/>
        </w:rPr>
        <w:t>padding</w:t>
      </w:r>
      <w:r w:rsidRPr="008C4691">
        <w:rPr>
          <w:rFonts w:ascii="Courier New" w:eastAsia="Times New Roman" w:hAnsi="Courier New" w:cs="Courier New"/>
          <w:color w:val="BCBEC4"/>
          <w:sz w:val="20"/>
          <w:szCs w:val="20"/>
          <w:lang w:val="en-US"/>
        </w:rPr>
        <w:t>(padding)</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i/>
          <w:iCs/>
          <w:color w:val="57AAF7"/>
          <w:sz w:val="20"/>
          <w:szCs w:val="20"/>
          <w:lang w:val="en-US"/>
        </w:rPr>
        <w:t>padding</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16</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dp</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i/>
          <w:iCs/>
          <w:color w:val="57AAF7"/>
          <w:sz w:val="20"/>
          <w:szCs w:val="20"/>
          <w:lang w:val="en-US"/>
        </w:rPr>
        <w:t>fillMaxWidth</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verticalArrangement = </w:t>
      </w:r>
      <w:r w:rsidRPr="008C4691">
        <w:rPr>
          <w:rFonts w:ascii="Courier New" w:eastAsia="Times New Roman" w:hAnsi="Courier New" w:cs="Courier New"/>
          <w:color w:val="BCBEC4"/>
          <w:sz w:val="20"/>
          <w:szCs w:val="20"/>
          <w:lang w:val="en-US"/>
        </w:rPr>
        <w:t>Arrangement.spacedBy(</w:t>
      </w:r>
      <w:r w:rsidRPr="008C4691">
        <w:rPr>
          <w:rFonts w:ascii="Courier New" w:eastAsia="Times New Roman" w:hAnsi="Courier New" w:cs="Courier New"/>
          <w:color w:val="2AACB8"/>
          <w:sz w:val="20"/>
          <w:szCs w:val="20"/>
          <w:lang w:val="en-US"/>
        </w:rPr>
        <w:t>16</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dp</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"Aplicación."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ConversorRadianesUI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Divider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CalculadoraDespachoUI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56C1D6"/>
          <w:sz w:val="20"/>
          <w:szCs w:val="20"/>
          <w:lang w:val="en-US"/>
        </w:rPr>
        <w:t xml:space="preserve">kmDetectado = </w:t>
      </w:r>
      <w:r w:rsidRPr="008C4691">
        <w:rPr>
          <w:rFonts w:ascii="Courier New" w:eastAsia="Times New Roman" w:hAnsi="Courier New" w:cs="Courier New"/>
          <w:color w:val="BCBEC4"/>
          <w:sz w:val="20"/>
          <w:szCs w:val="20"/>
          <w:lang w:val="en-US"/>
        </w:rPr>
        <w:t>kmDetectado)</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Divider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DistanciaBodegaUI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bodegaLat = </w:t>
      </w:r>
      <w:r w:rsidRPr="008C4691">
        <w:rPr>
          <w:rFonts w:ascii="Courier New" w:eastAsia="Times New Roman" w:hAnsi="Courier New" w:cs="Courier New"/>
          <w:i/>
          <w:iCs/>
          <w:color w:val="C77DBB"/>
          <w:sz w:val="20"/>
          <w:szCs w:val="20"/>
          <w:lang w:val="en-US"/>
        </w:rPr>
        <w:t>BODEGA_LAT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bodegaLon = </w:t>
      </w:r>
      <w:r w:rsidRPr="008C4691">
        <w:rPr>
          <w:rFonts w:ascii="Courier New" w:eastAsia="Times New Roman" w:hAnsi="Courier New" w:cs="Courier New"/>
          <w:i/>
          <w:iCs/>
          <w:color w:val="C77DBB"/>
          <w:sz w:val="20"/>
          <w:szCs w:val="20"/>
          <w:lang w:val="en-US"/>
        </w:rPr>
        <w:t>BODEGA_LON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onKmDetectado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km </w:t>
      </w:r>
      <w:r w:rsidRPr="008C4691">
        <w:rPr>
          <w:rFonts w:ascii="Courier New" w:eastAsia="Times New Roman" w:hAnsi="Courier New" w:cs="Courier New"/>
          <w:b/>
          <w:bCs/>
          <w:color w:val="BCBEC4"/>
          <w:sz w:val="20"/>
          <w:szCs w:val="20"/>
          <w:lang w:val="en-US"/>
        </w:rPr>
        <w:t xml:space="preserve">-&gt; </w:t>
      </w:r>
      <w:r w:rsidRPr="008C4691">
        <w:rPr>
          <w:rFonts w:ascii="Courier New" w:eastAsia="Times New Roman" w:hAnsi="Courier New" w:cs="Courier New"/>
          <w:color w:val="BCBEC4"/>
          <w:sz w:val="20"/>
          <w:szCs w:val="20"/>
          <w:lang w:val="en-US"/>
        </w:rPr>
        <w:t xml:space="preserve">kmDetectado = km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Divider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TemperatureMonitorUI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subscribeTemperature = </w:t>
      </w:r>
      <w:r w:rsidRPr="008C4691">
        <w:rPr>
          <w:rFonts w:ascii="Courier New" w:eastAsia="Times New Roman" w:hAnsi="Courier New" w:cs="Courier New"/>
          <w:color w:val="BCBEC4"/>
          <w:sz w:val="20"/>
          <w:szCs w:val="20"/>
          <w:lang w:val="en-US"/>
        </w:rPr>
        <w:t>subscribeTemperature,</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getRanges = </w:t>
      </w:r>
      <w:r w:rsidRPr="008C4691">
        <w:rPr>
          <w:rFonts w:ascii="Courier New" w:eastAsia="Times New Roman" w:hAnsi="Courier New" w:cs="Courier New"/>
          <w:color w:val="BCBEC4"/>
          <w:sz w:val="20"/>
          <w:szCs w:val="20"/>
          <w:lang w:val="en-US"/>
        </w:rPr>
        <w:t>getRanges,</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onOutOfRange = </w:t>
      </w:r>
      <w:r w:rsidRPr="008C4691">
        <w:rPr>
          <w:rFonts w:ascii="Courier New" w:eastAsia="Times New Roman" w:hAnsi="Courier New" w:cs="Courier New"/>
          <w:color w:val="BCBEC4"/>
          <w:sz w:val="20"/>
          <w:szCs w:val="20"/>
          <w:lang w:val="en-US"/>
        </w:rPr>
        <w:t>onOutOfRange,</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onOpenSettings = </w:t>
      </w:r>
      <w:r w:rsidRPr="008C4691">
        <w:rPr>
          <w:rFonts w:ascii="Courier New" w:eastAsia="Times New Roman" w:hAnsi="Courier New" w:cs="Courier New"/>
          <w:color w:val="BCBEC4"/>
          <w:sz w:val="20"/>
          <w:szCs w:val="20"/>
          <w:lang w:val="en-US"/>
        </w:rPr>
        <w:t>onOpenSettings</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lastRenderedPageBreak/>
        <w:br/>
      </w:r>
      <w:r w:rsidRPr="008C4691">
        <w:rPr>
          <w:rFonts w:ascii="Courier New" w:eastAsia="Times New Roman" w:hAnsi="Courier New" w:cs="Courier New"/>
          <w:color w:val="B3AE60"/>
          <w:sz w:val="20"/>
          <w:szCs w:val="20"/>
          <w:lang w:val="en-US"/>
        </w:rPr>
        <w:t>@Composable</w:t>
      </w:r>
      <w:r w:rsidRPr="008C4691">
        <w:rPr>
          <w:rFonts w:ascii="Courier New" w:eastAsia="Times New Roman" w:hAnsi="Courier New" w:cs="Courier New"/>
          <w:color w:val="B3AE60"/>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ConversorRadianesUI</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entrada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resultado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&lt;Double?&gt;(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error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&lt;String?&gt;(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OutlinedTextField</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value = </w:t>
      </w:r>
      <w:r w:rsidRPr="008C4691">
        <w:rPr>
          <w:rFonts w:ascii="Courier New" w:eastAsia="Times New Roman" w:hAnsi="Courier New" w:cs="Courier New"/>
          <w:color w:val="BCBEC4"/>
          <w:sz w:val="20"/>
          <w:szCs w:val="20"/>
          <w:lang w:val="en-US"/>
        </w:rPr>
        <w:t>entrada,</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onValueChange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entrada = </w:t>
      </w:r>
      <w:r w:rsidRPr="008C4691">
        <w:rPr>
          <w:rFonts w:ascii="Courier New" w:eastAsia="Times New Roman" w:hAnsi="Courier New" w:cs="Courier New"/>
          <w:b/>
          <w:bCs/>
          <w:color w:val="BCBEC4"/>
          <w:sz w:val="20"/>
          <w:szCs w:val="20"/>
          <w:lang w:val="en-US"/>
        </w:rPr>
        <w:t>it</w:t>
      </w:r>
      <w:r w:rsidRPr="008C4691">
        <w:rPr>
          <w:rFonts w:ascii="Courier New" w:eastAsia="Times New Roman" w:hAnsi="Courier New" w:cs="Courier New"/>
          <w:color w:val="BCBEC4"/>
          <w:sz w:val="20"/>
          <w:szCs w:val="20"/>
          <w:lang w:val="en-US"/>
        </w:rPr>
        <w:t xml:space="preserve">; error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label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"Grados (ej: 90)"</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singleLine = </w:t>
      </w:r>
      <w:r w:rsidRPr="008C4691">
        <w:rPr>
          <w:rFonts w:ascii="Courier New" w:eastAsia="Times New Roman" w:hAnsi="Courier New" w:cs="Courier New"/>
          <w:color w:val="CF8E6D"/>
          <w:sz w:val="20"/>
          <w:szCs w:val="20"/>
          <w:lang w:val="en-US"/>
        </w:rPr>
        <w:t>true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keyboardOptions = </w:t>
      </w:r>
      <w:r w:rsidRPr="008C4691">
        <w:rPr>
          <w:rFonts w:ascii="Courier New" w:eastAsia="Times New Roman" w:hAnsi="Courier New" w:cs="Courier New"/>
          <w:color w:val="BCBEC4"/>
          <w:sz w:val="20"/>
          <w:szCs w:val="20"/>
          <w:lang w:val="en-US"/>
        </w:rPr>
        <w:t>KeyboardOptions(</w:t>
      </w:r>
      <w:r w:rsidRPr="008C4691">
        <w:rPr>
          <w:rFonts w:ascii="Courier New" w:eastAsia="Times New Roman" w:hAnsi="Courier New" w:cs="Courier New"/>
          <w:color w:val="56C1D6"/>
          <w:sz w:val="20"/>
          <w:szCs w:val="20"/>
          <w:lang w:val="en-US"/>
        </w:rPr>
        <w:t xml:space="preserve">keyboardType = </w:t>
      </w:r>
      <w:r w:rsidRPr="008C4691">
        <w:rPr>
          <w:rFonts w:ascii="Courier New" w:eastAsia="Times New Roman" w:hAnsi="Courier New" w:cs="Courier New"/>
          <w:color w:val="BCBEC4"/>
          <w:sz w:val="20"/>
          <w:szCs w:val="20"/>
          <w:lang w:val="en-US"/>
        </w:rPr>
        <w:t>KeyboardType.</w:t>
      </w:r>
      <w:r w:rsidRPr="008C4691">
        <w:rPr>
          <w:rFonts w:ascii="Courier New" w:eastAsia="Times New Roman" w:hAnsi="Courier New" w:cs="Courier New"/>
          <w:color w:val="C77DBB"/>
          <w:sz w:val="20"/>
          <w:szCs w:val="20"/>
          <w:lang w:val="en-US"/>
        </w:rPr>
        <w:t>Number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i/>
          <w:iCs/>
          <w:color w:val="57AAF7"/>
          <w:sz w:val="20"/>
          <w:szCs w:val="20"/>
          <w:lang w:val="en-US"/>
        </w:rPr>
        <w:t>fillMaxWidth</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isError = </w:t>
      </w:r>
      <w:r w:rsidRPr="008C4691">
        <w:rPr>
          <w:rFonts w:ascii="Courier New" w:eastAsia="Times New Roman" w:hAnsi="Courier New" w:cs="Courier New"/>
          <w:color w:val="BCBEC4"/>
          <w:sz w:val="20"/>
          <w:szCs w:val="20"/>
          <w:lang w:val="en-US"/>
        </w:rPr>
        <w:t xml:space="preserve">error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supportingText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(error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 xml:space="preserve">(error!!)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Button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onClick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valor = entrada.</w:t>
      </w:r>
      <w:r w:rsidRPr="008C4691">
        <w:rPr>
          <w:rFonts w:ascii="Courier New" w:eastAsia="Times New Roman" w:hAnsi="Courier New" w:cs="Courier New"/>
          <w:i/>
          <w:iCs/>
          <w:color w:val="57AAF7"/>
          <w:sz w:val="20"/>
          <w:szCs w:val="20"/>
          <w:lang w:val="en-US"/>
        </w:rPr>
        <w:t>replace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toDoubleOrNull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(valor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error = </w:t>
      </w:r>
      <w:r w:rsidRPr="008C4691">
        <w:rPr>
          <w:rFonts w:ascii="Courier New" w:eastAsia="Times New Roman" w:hAnsi="Courier New" w:cs="Courier New"/>
          <w:color w:val="6AAB73"/>
          <w:sz w:val="20"/>
          <w:szCs w:val="20"/>
          <w:lang w:val="en-US"/>
        </w:rPr>
        <w:t>"Ingrese un número válido"</w:t>
      </w:r>
      <w:r w:rsidRPr="008C4691">
        <w:rPr>
          <w:rFonts w:ascii="Courier New" w:eastAsia="Times New Roman" w:hAnsi="Courier New" w:cs="Courier New"/>
          <w:color w:val="6AAB73"/>
          <w:sz w:val="20"/>
          <w:szCs w:val="20"/>
          <w:lang w:val="en-US"/>
        </w:rPr>
        <w:br/>
        <w:t xml:space="preserve">                </w:t>
      </w:r>
      <w:r w:rsidRPr="008C4691">
        <w:rPr>
          <w:rFonts w:ascii="Courier New" w:eastAsia="Times New Roman" w:hAnsi="Courier New" w:cs="Courier New"/>
          <w:color w:val="BCBEC4"/>
          <w:sz w:val="20"/>
          <w:szCs w:val="20"/>
          <w:lang w:val="en-US"/>
        </w:rPr>
        <w:t xml:space="preserve">resultado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CF8E6D"/>
          <w:sz w:val="20"/>
          <w:szCs w:val="20"/>
          <w:lang w:val="en-US"/>
        </w:rPr>
        <w:b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 xml:space="preserve">else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rad = </w:t>
      </w:r>
      <w:r w:rsidRPr="008C4691">
        <w:rPr>
          <w:rFonts w:ascii="Courier New" w:eastAsia="Times New Roman" w:hAnsi="Courier New" w:cs="Courier New"/>
          <w:i/>
          <w:iCs/>
          <w:color w:val="BCBEC4"/>
          <w:sz w:val="20"/>
          <w:szCs w:val="20"/>
          <w:lang w:val="en-US"/>
        </w:rPr>
        <w:t>gradosARadianes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shd w:val="clear" w:color="auto" w:fill="1A3B2D"/>
          <w:lang w:val="en-US"/>
        </w:rPr>
        <w:t>valor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resultado = rad</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i/>
          <w:iCs/>
          <w:color w:val="57AAF7"/>
          <w:sz w:val="20"/>
          <w:szCs w:val="20"/>
          <w:lang w:val="en-US"/>
        </w:rPr>
        <w:t>fillMaxWidth</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shape = </w:t>
      </w:r>
      <w:r w:rsidRPr="008C4691">
        <w:rPr>
          <w:rFonts w:ascii="Courier New" w:eastAsia="Times New Roman" w:hAnsi="Courier New" w:cs="Courier New"/>
          <w:color w:val="BCBEC4"/>
          <w:sz w:val="20"/>
          <w:szCs w:val="20"/>
          <w:lang w:val="en-US"/>
        </w:rPr>
        <w:t>MaterialTheme.</w:t>
      </w:r>
      <w:r w:rsidRPr="008C4691">
        <w:rPr>
          <w:rFonts w:ascii="Courier New" w:eastAsia="Times New Roman" w:hAnsi="Courier New" w:cs="Courier New"/>
          <w:color w:val="6BB38A"/>
          <w:sz w:val="20"/>
          <w:szCs w:val="20"/>
          <w:lang w:val="en-US"/>
        </w:rPr>
        <w:t>shapes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77DBB"/>
          <w:sz w:val="20"/>
          <w:szCs w:val="20"/>
          <w:lang w:val="en-US"/>
        </w:rPr>
        <w:t>extraLarge</w:t>
      </w:r>
      <w:r w:rsidRPr="008C4691">
        <w:rPr>
          <w:rFonts w:ascii="Courier New" w:eastAsia="Times New Roman" w:hAnsi="Courier New" w:cs="Courier New"/>
          <w:color w:val="C77DBB"/>
          <w:sz w:val="20"/>
          <w:szCs w:val="20"/>
          <w:lang w:val="en-US"/>
        </w:rPr>
        <w:b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"Convertir a radianes"</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resultado?.</w:t>
      </w:r>
      <w:r w:rsidRPr="008C4691">
        <w:rPr>
          <w:rFonts w:ascii="Courier New" w:eastAsia="Times New Roman" w:hAnsi="Courier New" w:cs="Courier New"/>
          <w:i/>
          <w:iCs/>
          <w:color w:val="57AAF7"/>
          <w:sz w:val="20"/>
          <w:szCs w:val="20"/>
          <w:lang w:val="en-US"/>
        </w:rPr>
        <w:t xml:space="preserve">let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rad </w:t>
      </w:r>
      <w:r w:rsidRPr="008C4691">
        <w:rPr>
          <w:rFonts w:ascii="Courier New" w:eastAsia="Times New Roman" w:hAnsi="Courier New" w:cs="Courier New"/>
          <w:b/>
          <w:bCs/>
          <w:color w:val="BCBEC4"/>
          <w:sz w:val="20"/>
          <w:szCs w:val="20"/>
          <w:lang w:val="en-US"/>
        </w:rPr>
        <w:t xml:space="preserve">-&gt;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 xml:space="preserve">"Resultado: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rad</w:t>
      </w:r>
      <w:r w:rsidRPr="008C4691">
        <w:rPr>
          <w:rFonts w:ascii="Courier New" w:eastAsia="Times New Roman" w:hAnsi="Courier New" w:cs="Courier New"/>
          <w:color w:val="6AAB73"/>
          <w:sz w:val="20"/>
          <w:szCs w:val="20"/>
          <w:lang w:val="en-US"/>
        </w:rPr>
        <w:t xml:space="preserve"> rad"</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3AE60"/>
          <w:sz w:val="20"/>
          <w:szCs w:val="20"/>
          <w:lang w:val="en-US"/>
        </w:rPr>
        <w:t>@Composable</w:t>
      </w:r>
      <w:r w:rsidRPr="008C4691">
        <w:rPr>
          <w:rFonts w:ascii="Courier New" w:eastAsia="Times New Roman" w:hAnsi="Courier New" w:cs="Courier New"/>
          <w:color w:val="B3AE60"/>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DistanciaBodegaUI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bodegaLat: Double,</w:t>
      </w:r>
      <w:r w:rsidRPr="008C4691">
        <w:rPr>
          <w:rFonts w:ascii="Courier New" w:eastAsia="Times New Roman" w:hAnsi="Courier New" w:cs="Courier New"/>
          <w:color w:val="BCBEC4"/>
          <w:sz w:val="20"/>
          <w:szCs w:val="20"/>
          <w:lang w:val="en-US"/>
        </w:rPr>
        <w:br/>
        <w:t xml:space="preserve">    bodegaLon: Double,</w:t>
      </w:r>
      <w:r w:rsidRPr="008C4691">
        <w:rPr>
          <w:rFonts w:ascii="Courier New" w:eastAsia="Times New Roman" w:hAnsi="Courier New" w:cs="Courier New"/>
          <w:color w:val="BCBEC4"/>
          <w:sz w:val="20"/>
          <w:szCs w:val="20"/>
          <w:lang w:val="en-US"/>
        </w:rPr>
        <w:br/>
        <w:t xml:space="preserve">    onKmDetectado: (Double) -&gt; Unit</w:t>
      </w:r>
      <w:r w:rsidRPr="008C4691">
        <w:rPr>
          <w:rFonts w:ascii="Courier New" w:eastAsia="Times New Roman" w:hAnsi="Courier New" w:cs="Courier New"/>
          <w:color w:val="BCBEC4"/>
          <w:sz w:val="20"/>
          <w:szCs w:val="20"/>
          <w:lang w:val="en-US"/>
        </w:rPr>
        <w:b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context = </w:t>
      </w:r>
      <w:r w:rsidRPr="008C4691">
        <w:rPr>
          <w:rFonts w:ascii="Courier New" w:eastAsia="Times New Roman" w:hAnsi="Courier New" w:cs="Courier New"/>
          <w:i/>
          <w:iCs/>
          <w:color w:val="C77DBB"/>
          <w:sz w:val="20"/>
          <w:szCs w:val="20"/>
          <w:lang w:val="en-US"/>
        </w:rPr>
        <w:t>LocalContext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BB38A"/>
          <w:sz w:val="20"/>
          <w:szCs w:val="20"/>
          <w:lang w:val="en-US"/>
        </w:rPr>
        <w:t>current</w:t>
      </w:r>
      <w:r w:rsidRPr="008C4691">
        <w:rPr>
          <w:rFonts w:ascii="Courier New" w:eastAsia="Times New Roman" w:hAnsi="Courier New" w:cs="Courier New"/>
          <w:color w:val="6BB38A"/>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fused =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LocationServices.getFusedLocationProviderClient(context)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permisos = </w:t>
      </w:r>
      <w:r w:rsidRPr="008C4691">
        <w:rPr>
          <w:rFonts w:ascii="Courier New" w:eastAsia="Times New Roman" w:hAnsi="Courier New" w:cs="Courier New"/>
          <w:color w:val="6BB38A"/>
          <w:sz w:val="20"/>
          <w:szCs w:val="20"/>
          <w:lang w:val="en-US"/>
        </w:rPr>
        <w:t>rememberLauncherForActivityResult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ActivityResultContracts.RequestMultiplePermissions()</w:t>
      </w:r>
      <w:r w:rsidRPr="008C4691">
        <w:rPr>
          <w:rFonts w:ascii="Courier New" w:eastAsia="Times New Roman" w:hAnsi="Courier New" w:cs="Courier New"/>
          <w:color w:val="BCBEC4"/>
          <w:sz w:val="20"/>
          <w:szCs w:val="20"/>
          <w:lang w:val="en-US"/>
        </w:rPr>
        <w:br/>
        <w:t xml:space="preserve">    ) </w:t>
      </w:r>
      <w:r w:rsidRPr="008C4691">
        <w:rPr>
          <w:rFonts w:ascii="Courier New" w:eastAsia="Times New Roman" w:hAnsi="Courier New" w:cs="Courier New"/>
          <w:b/>
          <w:bCs/>
          <w:color w:val="BCBEC4"/>
          <w:sz w:val="20"/>
          <w:szCs w:val="20"/>
          <w:lang w:val="en-US"/>
        </w:rPr>
        <w:t>{ }</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distancia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&lt;Double?&gt;(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error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&lt;String?&gt;(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Column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56C1D6"/>
          <w:sz w:val="20"/>
          <w:szCs w:val="20"/>
          <w:lang w:val="en-US"/>
        </w:rPr>
        <w:t xml:space="preserve">verticalArrangement = </w:t>
      </w:r>
      <w:r w:rsidRPr="008C4691">
        <w:rPr>
          <w:rFonts w:ascii="Courier New" w:eastAsia="Times New Roman" w:hAnsi="Courier New" w:cs="Courier New"/>
          <w:color w:val="BCBEC4"/>
          <w:sz w:val="20"/>
          <w:szCs w:val="20"/>
          <w:lang w:val="en-US"/>
        </w:rPr>
        <w:t>Arrangement.spacedBy(</w:t>
      </w:r>
      <w:r w:rsidRPr="008C4691">
        <w:rPr>
          <w:rFonts w:ascii="Courier New" w:eastAsia="Times New Roman" w:hAnsi="Courier New" w:cs="Courier New"/>
          <w:color w:val="2AACB8"/>
          <w:sz w:val="20"/>
          <w:szCs w:val="20"/>
          <w:lang w:val="en-US"/>
        </w:rPr>
        <w:t>8</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dp</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"Ubicación dispositivo a bodega"</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Row</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56C1D6"/>
          <w:sz w:val="20"/>
          <w:szCs w:val="20"/>
          <w:lang w:val="en-US"/>
        </w:rPr>
        <w:t xml:space="preserve">horizontalArrangement = </w:t>
      </w:r>
      <w:r w:rsidRPr="008C4691">
        <w:rPr>
          <w:rFonts w:ascii="Courier New" w:eastAsia="Times New Roman" w:hAnsi="Courier New" w:cs="Courier New"/>
          <w:color w:val="BCBEC4"/>
          <w:sz w:val="20"/>
          <w:szCs w:val="20"/>
          <w:lang w:val="en-US"/>
        </w:rPr>
        <w:t>Arrangement.spacedBy(</w:t>
      </w:r>
      <w:r w:rsidRPr="008C4691">
        <w:rPr>
          <w:rFonts w:ascii="Courier New" w:eastAsia="Times New Roman" w:hAnsi="Courier New" w:cs="Courier New"/>
          <w:color w:val="2AACB8"/>
          <w:sz w:val="20"/>
          <w:szCs w:val="20"/>
          <w:lang w:val="en-US"/>
        </w:rPr>
        <w:t>8</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dp</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Button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onClick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lastRenderedPageBreak/>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lacksFine = ContextCompat.checkSelfPermission(</w:t>
      </w:r>
      <w:r w:rsidRPr="008C4691">
        <w:rPr>
          <w:rFonts w:ascii="Courier New" w:eastAsia="Times New Roman" w:hAnsi="Courier New" w:cs="Courier New"/>
          <w:color w:val="BCBEC4"/>
          <w:sz w:val="20"/>
          <w:szCs w:val="20"/>
          <w:lang w:val="en-US"/>
        </w:rPr>
        <w:br/>
        <w:t xml:space="preserve">                        context, Manifest.permission.</w:t>
      </w:r>
      <w:r w:rsidRPr="008C4691">
        <w:rPr>
          <w:rFonts w:ascii="Courier New" w:eastAsia="Times New Roman" w:hAnsi="Courier New" w:cs="Courier New"/>
          <w:i/>
          <w:iCs/>
          <w:color w:val="C77DBB"/>
          <w:sz w:val="20"/>
          <w:szCs w:val="20"/>
          <w:lang w:val="en-US"/>
        </w:rPr>
        <w:t>ACCESS_FINE_LOCATION</w:t>
      </w:r>
      <w:r w:rsidRPr="008C4691">
        <w:rPr>
          <w:rFonts w:ascii="Courier New" w:eastAsia="Times New Roman" w:hAnsi="Courier New" w:cs="Courier New"/>
          <w:i/>
          <w:iCs/>
          <w:color w:val="C77DBB"/>
          <w:sz w:val="20"/>
          <w:szCs w:val="20"/>
          <w:lang w:val="en-US"/>
        </w:rPr>
        <w:br/>
        <w:t xml:space="preserve">                    </w:t>
      </w:r>
      <w:r w:rsidRPr="008C4691">
        <w:rPr>
          <w:rFonts w:ascii="Courier New" w:eastAsia="Times New Roman" w:hAnsi="Courier New" w:cs="Courier New"/>
          <w:color w:val="BCBEC4"/>
          <w:sz w:val="20"/>
          <w:szCs w:val="20"/>
          <w:lang w:val="en-US"/>
        </w:rPr>
        <w:t>) != PackageManager.</w:t>
      </w:r>
      <w:r w:rsidRPr="008C4691">
        <w:rPr>
          <w:rFonts w:ascii="Courier New" w:eastAsia="Times New Roman" w:hAnsi="Courier New" w:cs="Courier New"/>
          <w:i/>
          <w:iCs/>
          <w:color w:val="C77DBB"/>
          <w:sz w:val="20"/>
          <w:szCs w:val="20"/>
          <w:lang w:val="en-US"/>
        </w:rPr>
        <w:t>PERMISSION_GRANTED</w:t>
      </w:r>
      <w:r w:rsidRPr="008C4691">
        <w:rPr>
          <w:rFonts w:ascii="Courier New" w:eastAsia="Times New Roman" w:hAnsi="Courier New" w:cs="Courier New"/>
          <w:i/>
          <w:iCs/>
          <w:color w:val="C77DBB"/>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lacksCoarse = ContextCompat.checkSelfPermission(</w:t>
      </w:r>
      <w:r w:rsidRPr="008C4691">
        <w:rPr>
          <w:rFonts w:ascii="Courier New" w:eastAsia="Times New Roman" w:hAnsi="Courier New" w:cs="Courier New"/>
          <w:color w:val="BCBEC4"/>
          <w:sz w:val="20"/>
          <w:szCs w:val="20"/>
          <w:lang w:val="en-US"/>
        </w:rPr>
        <w:br/>
        <w:t xml:space="preserve">                        context, Manifest.permission.</w:t>
      </w:r>
      <w:r w:rsidRPr="008C4691">
        <w:rPr>
          <w:rFonts w:ascii="Courier New" w:eastAsia="Times New Roman" w:hAnsi="Courier New" w:cs="Courier New"/>
          <w:i/>
          <w:iCs/>
          <w:color w:val="C77DBB"/>
          <w:sz w:val="20"/>
          <w:szCs w:val="20"/>
          <w:lang w:val="en-US"/>
        </w:rPr>
        <w:t>ACCESS_COARSE_LOCATION</w:t>
      </w:r>
      <w:r w:rsidRPr="008C4691">
        <w:rPr>
          <w:rFonts w:ascii="Courier New" w:eastAsia="Times New Roman" w:hAnsi="Courier New" w:cs="Courier New"/>
          <w:i/>
          <w:iCs/>
          <w:color w:val="C77DBB"/>
          <w:sz w:val="20"/>
          <w:szCs w:val="20"/>
          <w:lang w:val="en-US"/>
        </w:rPr>
        <w:br/>
        <w:t xml:space="preserve">                    </w:t>
      </w:r>
      <w:r w:rsidRPr="008C4691">
        <w:rPr>
          <w:rFonts w:ascii="Courier New" w:eastAsia="Times New Roman" w:hAnsi="Courier New" w:cs="Courier New"/>
          <w:color w:val="BCBEC4"/>
          <w:sz w:val="20"/>
          <w:szCs w:val="20"/>
          <w:lang w:val="en-US"/>
        </w:rPr>
        <w:t>) != PackageManager.</w:t>
      </w:r>
      <w:r w:rsidRPr="008C4691">
        <w:rPr>
          <w:rFonts w:ascii="Courier New" w:eastAsia="Times New Roman" w:hAnsi="Courier New" w:cs="Courier New"/>
          <w:i/>
          <w:iCs/>
          <w:color w:val="C77DBB"/>
          <w:sz w:val="20"/>
          <w:szCs w:val="20"/>
          <w:lang w:val="en-US"/>
        </w:rPr>
        <w:t>PERMISSION_GRANTED</w:t>
      </w:r>
      <w:r w:rsidRPr="008C4691">
        <w:rPr>
          <w:rFonts w:ascii="Courier New" w:eastAsia="Times New Roman" w:hAnsi="Courier New" w:cs="Courier New"/>
          <w:i/>
          <w:iCs/>
          <w:color w:val="C77DBB"/>
          <w:sz w:val="20"/>
          <w:szCs w:val="20"/>
          <w:lang w:val="en-US"/>
        </w:rPr>
        <w:br/>
      </w:r>
      <w:r w:rsidRPr="008C4691">
        <w:rPr>
          <w:rFonts w:ascii="Courier New" w:eastAsia="Times New Roman" w:hAnsi="Courier New" w:cs="Courier New"/>
          <w:i/>
          <w:iCs/>
          <w:color w:val="C77DBB"/>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(lacksFine || lacksCoarse) {</w:t>
      </w:r>
      <w:r w:rsidRPr="008C4691">
        <w:rPr>
          <w:rFonts w:ascii="Courier New" w:eastAsia="Times New Roman" w:hAnsi="Courier New" w:cs="Courier New"/>
          <w:color w:val="BCBEC4"/>
          <w:sz w:val="20"/>
          <w:szCs w:val="20"/>
          <w:lang w:val="en-US"/>
        </w:rPr>
        <w:br/>
        <w:t xml:space="preserve">                        permisos.launch(</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i/>
          <w:iCs/>
          <w:color w:val="BCBEC4"/>
          <w:sz w:val="20"/>
          <w:szCs w:val="20"/>
          <w:lang w:val="en-US"/>
        </w:rPr>
        <w:t>arrayOf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Manifest.permission.</w:t>
      </w:r>
      <w:r w:rsidRPr="008C4691">
        <w:rPr>
          <w:rFonts w:ascii="Courier New" w:eastAsia="Times New Roman" w:hAnsi="Courier New" w:cs="Courier New"/>
          <w:i/>
          <w:iCs/>
          <w:color w:val="C77DBB"/>
          <w:sz w:val="20"/>
          <w:szCs w:val="20"/>
          <w:lang w:val="en-US"/>
        </w:rPr>
        <w:t>ACCESS_FINE_LOCATION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Manifest.permission.</w:t>
      </w:r>
      <w:r w:rsidRPr="008C4691">
        <w:rPr>
          <w:rFonts w:ascii="Courier New" w:eastAsia="Times New Roman" w:hAnsi="Courier New" w:cs="Courier New"/>
          <w:i/>
          <w:iCs/>
          <w:color w:val="C77DBB"/>
          <w:sz w:val="20"/>
          <w:szCs w:val="20"/>
          <w:lang w:val="en-US"/>
        </w:rPr>
        <w:t>ACCESS_COARSE_LOCATION</w:t>
      </w:r>
      <w:r w:rsidRPr="008C4691">
        <w:rPr>
          <w:rFonts w:ascii="Courier New" w:eastAsia="Times New Roman" w:hAnsi="Courier New" w:cs="Courier New"/>
          <w:i/>
          <w:iCs/>
          <w:color w:val="C77DBB"/>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return</w:t>
      </w:r>
      <w:r w:rsidRPr="008C4691">
        <w:rPr>
          <w:rFonts w:ascii="Courier New" w:eastAsia="Times New Roman" w:hAnsi="Courier New" w:cs="Courier New"/>
          <w:color w:val="32B8AF"/>
          <w:sz w:val="20"/>
          <w:szCs w:val="20"/>
          <w:lang w:val="en-US"/>
        </w:rPr>
        <w:t>@Button</w:t>
      </w:r>
      <w:r w:rsidRPr="008C4691">
        <w:rPr>
          <w:rFonts w:ascii="Courier New" w:eastAsia="Times New Roman" w:hAnsi="Courier New" w:cs="Courier New"/>
          <w:color w:val="32B8AF"/>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fused.getCurrentLocation(</w:t>
      </w:r>
      <w:r w:rsidRPr="008C4691">
        <w:rPr>
          <w:rFonts w:ascii="Courier New" w:eastAsia="Times New Roman" w:hAnsi="Courier New" w:cs="Courier New"/>
          <w:color w:val="B3AE60"/>
          <w:sz w:val="20"/>
          <w:szCs w:val="20"/>
          <w:lang w:val="en-US"/>
        </w:rPr>
        <w:t>Priority</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PRIORITY_HIGH_ACCURACY</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.addOnSuccessListener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loc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(loc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km = </w:t>
      </w:r>
      <w:r w:rsidRPr="008C4691">
        <w:rPr>
          <w:rFonts w:ascii="Courier New" w:eastAsia="Times New Roman" w:hAnsi="Courier New" w:cs="Courier New"/>
          <w:i/>
          <w:iCs/>
          <w:color w:val="BCBEC4"/>
          <w:sz w:val="20"/>
          <w:szCs w:val="20"/>
          <w:lang w:val="en-US"/>
        </w:rPr>
        <w:t>haversineKm</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shd w:val="clear" w:color="auto" w:fill="1A3B2D"/>
          <w:lang w:val="en-US"/>
        </w:rPr>
        <w:t>loc</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latitude</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BCBEC4"/>
          <w:sz w:val="20"/>
          <w:szCs w:val="20"/>
          <w:shd w:val="clear" w:color="auto" w:fill="1A3B2D"/>
          <w:lang w:val="en-US"/>
        </w:rPr>
        <w:t>loc</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longitude</w:t>
      </w:r>
      <w:r w:rsidRPr="008C4691">
        <w:rPr>
          <w:rFonts w:ascii="Courier New" w:eastAsia="Times New Roman" w:hAnsi="Courier New" w:cs="Courier New"/>
          <w:color w:val="BCBEC4"/>
          <w:sz w:val="20"/>
          <w:szCs w:val="20"/>
          <w:lang w:val="en-US"/>
        </w:rPr>
        <w:t>, bodegaLat, bodegaLon)</w:t>
      </w:r>
      <w:r w:rsidRPr="008C4691">
        <w:rPr>
          <w:rFonts w:ascii="Courier New" w:eastAsia="Times New Roman" w:hAnsi="Courier New" w:cs="Courier New"/>
          <w:color w:val="BCBEC4"/>
          <w:sz w:val="20"/>
          <w:szCs w:val="20"/>
          <w:lang w:val="en-US"/>
        </w:rPr>
        <w:br/>
        <w:t xml:space="preserve">                                distancia = km</w:t>
      </w:r>
      <w:r w:rsidRPr="008C4691">
        <w:rPr>
          <w:rFonts w:ascii="Courier New" w:eastAsia="Times New Roman" w:hAnsi="Courier New" w:cs="Courier New"/>
          <w:color w:val="BCBEC4"/>
          <w:sz w:val="20"/>
          <w:szCs w:val="20"/>
          <w:lang w:val="en-US"/>
        </w:rPr>
        <w:br/>
        <w:t xml:space="preserve">                                onKmDetectado(km)</w:t>
      </w:r>
      <w:r w:rsidRPr="008C4691">
        <w:rPr>
          <w:rFonts w:ascii="Courier New" w:eastAsia="Times New Roman" w:hAnsi="Courier New" w:cs="Courier New"/>
          <w:color w:val="BCBEC4"/>
          <w:sz w:val="20"/>
          <w:szCs w:val="20"/>
          <w:lang w:val="en-US"/>
        </w:rPr>
        <w:br/>
        <w:t xml:space="preserve">                            } </w:t>
      </w:r>
      <w:r w:rsidRPr="008C4691">
        <w:rPr>
          <w:rFonts w:ascii="Courier New" w:eastAsia="Times New Roman" w:hAnsi="Courier New" w:cs="Courier New"/>
          <w:color w:val="CF8E6D"/>
          <w:sz w:val="20"/>
          <w:szCs w:val="20"/>
          <w:lang w:val="en-US"/>
        </w:rPr>
        <w:t xml:space="preserve">else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error = </w:t>
      </w:r>
      <w:r w:rsidRPr="008C4691">
        <w:rPr>
          <w:rFonts w:ascii="Courier New" w:eastAsia="Times New Roman" w:hAnsi="Courier New" w:cs="Courier New"/>
          <w:color w:val="6AAB73"/>
          <w:sz w:val="20"/>
          <w:szCs w:val="20"/>
          <w:lang w:val="en-US"/>
        </w:rPr>
        <w:t>"No fue posible obtener la ubicación actual."</w:t>
      </w:r>
      <w:r w:rsidRPr="008C4691">
        <w:rPr>
          <w:rFonts w:ascii="Courier New" w:eastAsia="Times New Roman" w:hAnsi="Courier New" w:cs="Courier New"/>
          <w:color w:val="6AAB73"/>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 xml:space="preserve">.addOnFailureListener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error = </w:t>
      </w:r>
      <w:r w:rsidRPr="008C4691">
        <w:rPr>
          <w:rFonts w:ascii="Courier New" w:eastAsia="Times New Roman" w:hAnsi="Courier New" w:cs="Courier New"/>
          <w:b/>
          <w:bCs/>
          <w:color w:val="BCBEC4"/>
          <w:sz w:val="20"/>
          <w:szCs w:val="20"/>
          <w:lang w:val="en-US"/>
        </w:rPr>
        <w:t>it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77DBB"/>
          <w:sz w:val="20"/>
          <w:szCs w:val="20"/>
          <w:lang w:val="en-US"/>
        </w:rPr>
        <w:t xml:space="preserve">message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 xml:space="preserve">"Fallo al obtener ubicación."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color w:val="0DA19E"/>
          <w:sz w:val="20"/>
          <w:szCs w:val="20"/>
          <w:lang w:val="en-US"/>
        </w:rPr>
        <w:t>weight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1f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shape = </w:t>
      </w:r>
      <w:r w:rsidRPr="008C4691">
        <w:rPr>
          <w:rFonts w:ascii="Courier New" w:eastAsia="Times New Roman" w:hAnsi="Courier New" w:cs="Courier New"/>
          <w:color w:val="BCBEC4"/>
          <w:sz w:val="20"/>
          <w:szCs w:val="20"/>
          <w:lang w:val="en-US"/>
        </w:rPr>
        <w:t>MaterialTheme.</w:t>
      </w:r>
      <w:r w:rsidRPr="008C4691">
        <w:rPr>
          <w:rFonts w:ascii="Courier New" w:eastAsia="Times New Roman" w:hAnsi="Courier New" w:cs="Courier New"/>
          <w:color w:val="6BB38A"/>
          <w:sz w:val="20"/>
          <w:szCs w:val="20"/>
          <w:lang w:val="en-US"/>
        </w:rPr>
        <w:t>shapes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77DBB"/>
          <w:sz w:val="20"/>
          <w:szCs w:val="20"/>
          <w:lang w:val="en-US"/>
        </w:rPr>
        <w:t>extraLarge</w:t>
      </w:r>
      <w:r w:rsidRPr="008C4691">
        <w:rPr>
          <w:rFonts w:ascii="Courier New" w:eastAsia="Times New Roman" w:hAnsi="Courier New" w:cs="Courier New"/>
          <w:color w:val="C77DBB"/>
          <w:sz w:val="20"/>
          <w:szCs w:val="20"/>
          <w:lang w:val="en-US"/>
        </w:rPr>
        <w:b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"Obtener y calcular"</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distancia?.</w:t>
      </w:r>
      <w:r w:rsidRPr="008C4691">
        <w:rPr>
          <w:rFonts w:ascii="Courier New" w:eastAsia="Times New Roman" w:hAnsi="Courier New" w:cs="Courier New"/>
          <w:i/>
          <w:iCs/>
          <w:color w:val="57AAF7"/>
          <w:sz w:val="20"/>
          <w:szCs w:val="20"/>
          <w:lang w:val="en-US"/>
        </w:rPr>
        <w:t xml:space="preserve">let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km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AssistChip</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onClick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onKmDetectado(km)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label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 xml:space="preserve">"Usar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"%.2f"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format</w:t>
      </w:r>
      <w:r w:rsidRPr="008C4691">
        <w:rPr>
          <w:rFonts w:ascii="Courier New" w:eastAsia="Times New Roman" w:hAnsi="Courier New" w:cs="Courier New"/>
          <w:color w:val="BCBEC4"/>
          <w:sz w:val="20"/>
          <w:szCs w:val="20"/>
          <w:lang w:val="en-US"/>
        </w:rPr>
        <w:t>(km)</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 xml:space="preserve"> km"</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(distancia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 xml:space="preserve">"Distancia: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"%.2f"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format</w:t>
      </w:r>
      <w:r w:rsidRPr="008C4691">
        <w:rPr>
          <w:rFonts w:ascii="Courier New" w:eastAsia="Times New Roman" w:hAnsi="Courier New" w:cs="Courier New"/>
          <w:color w:val="BCBEC4"/>
          <w:sz w:val="20"/>
          <w:szCs w:val="20"/>
          <w:lang w:val="en-US"/>
        </w:rPr>
        <w:t>(distancia)</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 xml:space="preserve"> km"</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(error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 xml:space="preserve">(error!!, </w:t>
      </w:r>
      <w:r w:rsidRPr="008C4691">
        <w:rPr>
          <w:rFonts w:ascii="Courier New" w:eastAsia="Times New Roman" w:hAnsi="Courier New" w:cs="Courier New"/>
          <w:color w:val="56C1D6"/>
          <w:sz w:val="20"/>
          <w:szCs w:val="20"/>
          <w:lang w:val="en-US"/>
        </w:rPr>
        <w:t xml:space="preserve">color = </w:t>
      </w:r>
      <w:r w:rsidRPr="008C4691">
        <w:rPr>
          <w:rFonts w:ascii="Courier New" w:eastAsia="Times New Roman" w:hAnsi="Courier New" w:cs="Courier New"/>
          <w:color w:val="BCBEC4"/>
          <w:sz w:val="20"/>
          <w:szCs w:val="20"/>
          <w:lang w:val="en-US"/>
        </w:rPr>
        <w:t>MaterialTheme.</w:t>
      </w:r>
      <w:r w:rsidRPr="008C4691">
        <w:rPr>
          <w:rFonts w:ascii="Courier New" w:eastAsia="Times New Roman" w:hAnsi="Courier New" w:cs="Courier New"/>
          <w:color w:val="6BB38A"/>
          <w:sz w:val="20"/>
          <w:szCs w:val="20"/>
          <w:lang w:val="en-US"/>
        </w:rPr>
        <w:t>colorScheme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77DBB"/>
          <w:sz w:val="20"/>
          <w:szCs w:val="20"/>
          <w:lang w:val="en-US"/>
        </w:rPr>
        <w:t>error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3AE60"/>
          <w:sz w:val="20"/>
          <w:szCs w:val="20"/>
          <w:lang w:val="en-US"/>
        </w:rPr>
        <w:t>@Composable</w:t>
      </w:r>
      <w:r w:rsidRPr="008C4691">
        <w:rPr>
          <w:rFonts w:ascii="Courier New" w:eastAsia="Times New Roman" w:hAnsi="Courier New" w:cs="Courier New"/>
          <w:color w:val="B3AE60"/>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CalculadoraDespachoUI</w:t>
      </w:r>
      <w:r w:rsidRPr="008C4691">
        <w:rPr>
          <w:rFonts w:ascii="Courier New" w:eastAsia="Times New Roman" w:hAnsi="Courier New" w:cs="Courier New"/>
          <w:color w:val="BCBEC4"/>
          <w:sz w:val="20"/>
          <w:szCs w:val="20"/>
          <w:lang w:val="en-US"/>
        </w:rPr>
        <w:t xml:space="preserve">(kmDetectado: Double?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totalTxt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kmTxt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mensaje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errorTotal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&lt;String?&gt;(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errorKm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&lt;String?&gt;(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lastRenderedPageBreak/>
        <w:br/>
        <w:t xml:space="preserve">    </w:t>
      </w:r>
      <w:r w:rsidRPr="008C4691">
        <w:rPr>
          <w:rFonts w:ascii="Courier New" w:eastAsia="Times New Roman" w:hAnsi="Courier New" w:cs="Courier New"/>
          <w:color w:val="6BB38A"/>
          <w:sz w:val="20"/>
          <w:szCs w:val="20"/>
          <w:lang w:val="en-US"/>
        </w:rPr>
        <w:t>LaunchedEffect</w:t>
      </w:r>
      <w:r w:rsidRPr="008C4691">
        <w:rPr>
          <w:rFonts w:ascii="Courier New" w:eastAsia="Times New Roman" w:hAnsi="Courier New" w:cs="Courier New"/>
          <w:color w:val="BCBEC4"/>
          <w:sz w:val="20"/>
          <w:szCs w:val="20"/>
          <w:lang w:val="en-US"/>
        </w:rPr>
        <w:t xml:space="preserve">(kmDetectado)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(kmDetectado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color w:val="BCBEC4"/>
          <w:sz w:val="20"/>
          <w:szCs w:val="20"/>
          <w:lang w:val="en-US"/>
        </w:rPr>
        <w:t>&amp;&amp; kmTxt.</w:t>
      </w:r>
      <w:r w:rsidRPr="008C4691">
        <w:rPr>
          <w:rFonts w:ascii="Courier New" w:eastAsia="Times New Roman" w:hAnsi="Courier New" w:cs="Courier New"/>
          <w:i/>
          <w:iCs/>
          <w:color w:val="57AAF7"/>
          <w:sz w:val="20"/>
          <w:szCs w:val="20"/>
          <w:lang w:val="en-US"/>
        </w:rPr>
        <w:t>isBlank</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kmTxt = </w:t>
      </w:r>
      <w:r w:rsidRPr="008C4691">
        <w:rPr>
          <w:rFonts w:ascii="Courier New" w:eastAsia="Times New Roman" w:hAnsi="Courier New" w:cs="Courier New"/>
          <w:color w:val="6AAB73"/>
          <w:sz w:val="20"/>
          <w:szCs w:val="20"/>
          <w:lang w:val="en-US"/>
        </w:rPr>
        <w:t>"%.2f"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format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shd w:val="clear" w:color="auto" w:fill="1A3B2D"/>
          <w:lang w:val="en-US"/>
        </w:rPr>
        <w:t>kmDetectado</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"Cálculo de despacho"</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OutlinedTextField</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value = </w:t>
      </w:r>
      <w:r w:rsidRPr="008C4691">
        <w:rPr>
          <w:rFonts w:ascii="Courier New" w:eastAsia="Times New Roman" w:hAnsi="Courier New" w:cs="Courier New"/>
          <w:color w:val="BCBEC4"/>
          <w:sz w:val="20"/>
          <w:szCs w:val="20"/>
          <w:lang w:val="en-US"/>
        </w:rPr>
        <w:t>totalTxt,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onValueChange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totalTxt = </w:t>
      </w:r>
      <w:r w:rsidRPr="008C4691">
        <w:rPr>
          <w:rFonts w:ascii="Courier New" w:eastAsia="Times New Roman" w:hAnsi="Courier New" w:cs="Courier New"/>
          <w:b/>
          <w:bCs/>
          <w:color w:val="BCBEC4"/>
          <w:sz w:val="20"/>
          <w:szCs w:val="20"/>
          <w:lang w:val="en-US"/>
        </w:rPr>
        <w:t>it</w:t>
      </w:r>
      <w:r w:rsidRPr="008C4691">
        <w:rPr>
          <w:rFonts w:ascii="Courier New" w:eastAsia="Times New Roman" w:hAnsi="Courier New" w:cs="Courier New"/>
          <w:color w:val="BCBEC4"/>
          <w:sz w:val="20"/>
          <w:szCs w:val="20"/>
          <w:lang w:val="en-US"/>
        </w:rPr>
        <w:t xml:space="preserve">; errorTotal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label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"Total compra (CLP)"</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singleLine = </w:t>
      </w:r>
      <w:r w:rsidRPr="008C4691">
        <w:rPr>
          <w:rFonts w:ascii="Courier New" w:eastAsia="Times New Roman" w:hAnsi="Courier New" w:cs="Courier New"/>
          <w:color w:val="CF8E6D"/>
          <w:sz w:val="20"/>
          <w:szCs w:val="20"/>
          <w:lang w:val="en-US"/>
        </w:rPr>
        <w:t>true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keyboardOptions = </w:t>
      </w:r>
      <w:r w:rsidRPr="008C4691">
        <w:rPr>
          <w:rFonts w:ascii="Courier New" w:eastAsia="Times New Roman" w:hAnsi="Courier New" w:cs="Courier New"/>
          <w:color w:val="BCBEC4"/>
          <w:sz w:val="20"/>
          <w:szCs w:val="20"/>
          <w:lang w:val="en-US"/>
        </w:rPr>
        <w:t>KeyboardOptions(</w:t>
      </w:r>
      <w:r w:rsidRPr="008C4691">
        <w:rPr>
          <w:rFonts w:ascii="Courier New" w:eastAsia="Times New Roman" w:hAnsi="Courier New" w:cs="Courier New"/>
          <w:color w:val="56C1D6"/>
          <w:sz w:val="20"/>
          <w:szCs w:val="20"/>
          <w:lang w:val="en-US"/>
        </w:rPr>
        <w:t xml:space="preserve">keyboardType = </w:t>
      </w:r>
      <w:r w:rsidRPr="008C4691">
        <w:rPr>
          <w:rFonts w:ascii="Courier New" w:eastAsia="Times New Roman" w:hAnsi="Courier New" w:cs="Courier New"/>
          <w:color w:val="BCBEC4"/>
          <w:sz w:val="20"/>
          <w:szCs w:val="20"/>
          <w:lang w:val="en-US"/>
        </w:rPr>
        <w:t>KeyboardType.</w:t>
      </w:r>
      <w:r w:rsidRPr="008C4691">
        <w:rPr>
          <w:rFonts w:ascii="Courier New" w:eastAsia="Times New Roman" w:hAnsi="Courier New" w:cs="Courier New"/>
          <w:color w:val="C77DBB"/>
          <w:sz w:val="20"/>
          <w:szCs w:val="20"/>
          <w:lang w:val="en-US"/>
        </w:rPr>
        <w:t>Number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i/>
          <w:iCs/>
          <w:color w:val="57AAF7"/>
          <w:sz w:val="20"/>
          <w:szCs w:val="20"/>
          <w:lang w:val="en-US"/>
        </w:rPr>
        <w:t>fillMaxWidth</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isError = </w:t>
      </w:r>
      <w:r w:rsidRPr="008C4691">
        <w:rPr>
          <w:rFonts w:ascii="Courier New" w:eastAsia="Times New Roman" w:hAnsi="Courier New" w:cs="Courier New"/>
          <w:color w:val="BCBEC4"/>
          <w:sz w:val="20"/>
          <w:szCs w:val="20"/>
          <w:lang w:val="en-US"/>
        </w:rPr>
        <w:t xml:space="preserve">errorTotal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supportingText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(errorTotal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 xml:space="preserve">(errorTotal!!)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OutlinedTextField</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value = </w:t>
      </w:r>
      <w:r w:rsidRPr="008C4691">
        <w:rPr>
          <w:rFonts w:ascii="Courier New" w:eastAsia="Times New Roman" w:hAnsi="Courier New" w:cs="Courier New"/>
          <w:color w:val="BCBEC4"/>
          <w:sz w:val="20"/>
          <w:szCs w:val="20"/>
          <w:lang w:val="en-US"/>
        </w:rPr>
        <w:t>kmTxt,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onValueChange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kmTxt = </w:t>
      </w:r>
      <w:r w:rsidRPr="008C4691">
        <w:rPr>
          <w:rFonts w:ascii="Courier New" w:eastAsia="Times New Roman" w:hAnsi="Courier New" w:cs="Courier New"/>
          <w:b/>
          <w:bCs/>
          <w:color w:val="BCBEC4"/>
          <w:sz w:val="20"/>
          <w:szCs w:val="20"/>
          <w:lang w:val="en-US"/>
        </w:rPr>
        <w:t>it</w:t>
      </w:r>
      <w:r w:rsidRPr="008C4691">
        <w:rPr>
          <w:rFonts w:ascii="Courier New" w:eastAsia="Times New Roman" w:hAnsi="Courier New" w:cs="Courier New"/>
          <w:color w:val="BCBEC4"/>
          <w:sz w:val="20"/>
          <w:szCs w:val="20"/>
          <w:lang w:val="en-US"/>
        </w:rPr>
        <w:t xml:space="preserve">; errorKm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label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"Distancia (km)"</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singleLine = </w:t>
      </w:r>
      <w:r w:rsidRPr="008C4691">
        <w:rPr>
          <w:rFonts w:ascii="Courier New" w:eastAsia="Times New Roman" w:hAnsi="Courier New" w:cs="Courier New"/>
          <w:color w:val="CF8E6D"/>
          <w:sz w:val="20"/>
          <w:szCs w:val="20"/>
          <w:lang w:val="en-US"/>
        </w:rPr>
        <w:t>true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keyboardOptions = </w:t>
      </w:r>
      <w:r w:rsidRPr="008C4691">
        <w:rPr>
          <w:rFonts w:ascii="Courier New" w:eastAsia="Times New Roman" w:hAnsi="Courier New" w:cs="Courier New"/>
          <w:color w:val="BCBEC4"/>
          <w:sz w:val="20"/>
          <w:szCs w:val="20"/>
          <w:lang w:val="en-US"/>
        </w:rPr>
        <w:t>KeyboardOptions(</w:t>
      </w:r>
      <w:r w:rsidRPr="008C4691">
        <w:rPr>
          <w:rFonts w:ascii="Courier New" w:eastAsia="Times New Roman" w:hAnsi="Courier New" w:cs="Courier New"/>
          <w:color w:val="56C1D6"/>
          <w:sz w:val="20"/>
          <w:szCs w:val="20"/>
          <w:lang w:val="en-US"/>
        </w:rPr>
        <w:t xml:space="preserve">keyboardType = </w:t>
      </w:r>
      <w:r w:rsidRPr="008C4691">
        <w:rPr>
          <w:rFonts w:ascii="Courier New" w:eastAsia="Times New Roman" w:hAnsi="Courier New" w:cs="Courier New"/>
          <w:color w:val="BCBEC4"/>
          <w:sz w:val="20"/>
          <w:szCs w:val="20"/>
          <w:lang w:val="en-US"/>
        </w:rPr>
        <w:t>KeyboardType.</w:t>
      </w:r>
      <w:r w:rsidRPr="008C4691">
        <w:rPr>
          <w:rFonts w:ascii="Courier New" w:eastAsia="Times New Roman" w:hAnsi="Courier New" w:cs="Courier New"/>
          <w:color w:val="C77DBB"/>
          <w:sz w:val="20"/>
          <w:szCs w:val="20"/>
          <w:lang w:val="en-US"/>
        </w:rPr>
        <w:t>Number</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i/>
          <w:iCs/>
          <w:color w:val="57AAF7"/>
          <w:sz w:val="20"/>
          <w:szCs w:val="20"/>
          <w:lang w:val="en-US"/>
        </w:rPr>
        <w:t>fillMaxWidth</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isError = </w:t>
      </w:r>
      <w:r w:rsidRPr="008C4691">
        <w:rPr>
          <w:rFonts w:ascii="Courier New" w:eastAsia="Times New Roman" w:hAnsi="Courier New" w:cs="Courier New"/>
          <w:color w:val="BCBEC4"/>
          <w:sz w:val="20"/>
          <w:szCs w:val="20"/>
          <w:lang w:val="en-US"/>
        </w:rPr>
        <w:t xml:space="preserve">errorKm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supportingText =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(errorKm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 xml:space="preserve">(errorKm!!)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Button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onClick =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total = totalTxt.</w:t>
      </w:r>
      <w:r w:rsidRPr="008C4691">
        <w:rPr>
          <w:rFonts w:ascii="Courier New" w:eastAsia="Times New Roman" w:hAnsi="Courier New" w:cs="Courier New"/>
          <w:i/>
          <w:iCs/>
          <w:color w:val="57AAF7"/>
          <w:sz w:val="20"/>
          <w:szCs w:val="20"/>
          <w:lang w:val="en-US"/>
        </w:rPr>
        <w:t>replace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replace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i/>
          <w:iCs/>
          <w:color w:val="57AAF7"/>
          <w:sz w:val="20"/>
          <w:szCs w:val="20"/>
          <w:lang w:val="en-US"/>
        </w:rPr>
        <w:t>toDoubleOrNull</w:t>
      </w:r>
      <w:r w:rsidRPr="008C4691">
        <w:rPr>
          <w:rFonts w:ascii="Courier New" w:eastAsia="Times New Roman" w:hAnsi="Courier New" w:cs="Courier New"/>
          <w:color w:val="BCBEC4"/>
          <w:sz w:val="20"/>
          <w:szCs w:val="20"/>
          <w:lang w:val="en-US"/>
        </w:rPr>
        <w:t>()?.toInt()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km = kmTxt.</w:t>
      </w:r>
      <w:r w:rsidRPr="008C4691">
        <w:rPr>
          <w:rFonts w:ascii="Courier New" w:eastAsia="Times New Roman" w:hAnsi="Courier New" w:cs="Courier New"/>
          <w:i/>
          <w:iCs/>
          <w:color w:val="57AAF7"/>
          <w:sz w:val="20"/>
          <w:szCs w:val="20"/>
          <w:lang w:val="en-US"/>
        </w:rPr>
        <w:t>replace</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57AAF7"/>
          <w:sz w:val="20"/>
          <w:szCs w:val="20"/>
          <w:lang w:val="en-US"/>
        </w:rPr>
        <w:t>toDoubleOrNull</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(total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errorTotal = </w:t>
      </w:r>
      <w:r w:rsidRPr="008C4691">
        <w:rPr>
          <w:rFonts w:ascii="Courier New" w:eastAsia="Times New Roman" w:hAnsi="Courier New" w:cs="Courier New"/>
          <w:color w:val="6AAB73"/>
          <w:sz w:val="20"/>
          <w:szCs w:val="20"/>
          <w:lang w:val="en-US"/>
        </w:rPr>
        <w:t>"Ingrese un total válido (entero)"</w:t>
      </w:r>
      <w:r w:rsidRPr="008C4691">
        <w:rPr>
          <w:rFonts w:ascii="Courier New" w:eastAsia="Times New Roman" w:hAnsi="Courier New" w:cs="Courier New"/>
          <w:color w:val="6AAB73"/>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(km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errorKm = </w:t>
      </w:r>
      <w:r w:rsidRPr="008C4691">
        <w:rPr>
          <w:rFonts w:ascii="Courier New" w:eastAsia="Times New Roman" w:hAnsi="Courier New" w:cs="Courier New"/>
          <w:color w:val="6AAB73"/>
          <w:sz w:val="20"/>
          <w:szCs w:val="20"/>
          <w:lang w:val="en-US"/>
        </w:rPr>
        <w:t>"Ingrese kilómetros válidos (número)"</w:t>
      </w:r>
      <w:r w:rsidRPr="008C4691">
        <w:rPr>
          <w:rFonts w:ascii="Courier New" w:eastAsia="Times New Roman" w:hAnsi="Courier New" w:cs="Courier New"/>
          <w:color w:val="6AAB73"/>
          <w:sz w:val="20"/>
          <w:szCs w:val="20"/>
          <w:lang w:val="en-US"/>
        </w:rPr>
        <w:br/>
      </w:r>
      <w:r w:rsidRPr="008C4691">
        <w:rPr>
          <w:rFonts w:ascii="Courier New" w:eastAsia="Times New Roman" w:hAnsi="Courier New" w:cs="Courier New"/>
          <w:color w:val="6AAB73"/>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 xml:space="preserve">(total != </w:t>
      </w:r>
      <w:r w:rsidRPr="008C4691">
        <w:rPr>
          <w:rFonts w:ascii="Courier New" w:eastAsia="Times New Roman" w:hAnsi="Courier New" w:cs="Courier New"/>
          <w:color w:val="CF8E6D"/>
          <w:sz w:val="20"/>
          <w:szCs w:val="20"/>
          <w:lang w:val="en-US"/>
        </w:rPr>
        <w:t xml:space="preserve">null </w:t>
      </w:r>
      <w:r w:rsidRPr="008C4691">
        <w:rPr>
          <w:rFonts w:ascii="Courier New" w:eastAsia="Times New Roman" w:hAnsi="Courier New" w:cs="Courier New"/>
          <w:color w:val="BCBEC4"/>
          <w:sz w:val="20"/>
          <w:szCs w:val="20"/>
          <w:lang w:val="en-US"/>
        </w:rPr>
        <w:t xml:space="preserve">&amp;&amp; km != </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 xml:space="preserve">r = </w:t>
      </w:r>
      <w:r w:rsidRPr="008C4691">
        <w:rPr>
          <w:rFonts w:ascii="Courier New" w:eastAsia="Times New Roman" w:hAnsi="Courier New" w:cs="Courier New"/>
          <w:i/>
          <w:iCs/>
          <w:color w:val="BCBEC4"/>
          <w:sz w:val="20"/>
          <w:szCs w:val="20"/>
          <w:lang w:val="en-US"/>
        </w:rPr>
        <w:t>calcularDespacho</w:t>
      </w:r>
      <w:r w:rsidRPr="008C4691">
        <w:rPr>
          <w:rFonts w:ascii="Courier New" w:eastAsia="Times New Roman" w:hAnsi="Courier New" w:cs="Courier New"/>
          <w:color w:val="BCBEC4"/>
          <w:sz w:val="20"/>
          <w:szCs w:val="20"/>
          <w:lang w:val="en-US"/>
        </w:rPr>
        <w:t>(ShippingInput(</w:t>
      </w:r>
      <w:r w:rsidRPr="008C4691">
        <w:rPr>
          <w:rFonts w:ascii="Courier New" w:eastAsia="Times New Roman" w:hAnsi="Courier New" w:cs="Courier New"/>
          <w:color w:val="BCBEC4"/>
          <w:sz w:val="20"/>
          <w:szCs w:val="20"/>
          <w:shd w:val="clear" w:color="auto" w:fill="1A3B2D"/>
          <w:lang w:val="en-US"/>
        </w:rPr>
        <w:t>total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BCBEC4"/>
          <w:sz w:val="20"/>
          <w:szCs w:val="20"/>
          <w:shd w:val="clear" w:color="auto" w:fill="1A3B2D"/>
          <w:lang w:val="en-US"/>
        </w:rPr>
        <w:t>km</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mensaje =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(r.</w:t>
      </w:r>
      <w:r w:rsidRPr="008C4691">
        <w:rPr>
          <w:rFonts w:ascii="Courier New" w:eastAsia="Times New Roman" w:hAnsi="Courier New" w:cs="Courier New"/>
          <w:color w:val="C77DBB"/>
          <w:sz w:val="20"/>
          <w:szCs w:val="20"/>
          <w:lang w:val="en-US"/>
        </w:rPr>
        <w:t>aplicaGratis</w:t>
      </w:r>
      <w:r w:rsidRPr="008C4691">
        <w:rPr>
          <w:rFonts w:ascii="Courier New" w:eastAsia="Times New Roman" w:hAnsi="Courier New" w:cs="Courier New"/>
          <w:color w:val="BCBEC4"/>
          <w:sz w:val="20"/>
          <w:szCs w:val="20"/>
          <w:lang w:val="en-US"/>
        </w:rP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AAB73"/>
          <w:sz w:val="20"/>
          <w:szCs w:val="20"/>
          <w:lang w:val="en-US"/>
        </w:rPr>
        <w:t xml:space="preserve">"Despacho GRATIS (total ≥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 xml:space="preserve">50.000 y ≤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i/>
          <w:iCs/>
          <w:color w:val="C77DBB"/>
          <w:sz w:val="20"/>
          <w:szCs w:val="20"/>
          <w:lang w:val="en-US"/>
        </w:rPr>
        <w:t>RADIO_GRATIS_KM</w:t>
      </w:r>
      <w:r w:rsidRPr="008C4691">
        <w:rPr>
          <w:rFonts w:ascii="Courier New" w:eastAsia="Times New Roman" w:hAnsi="Courier New" w:cs="Courier New"/>
          <w:color w:val="BCBEC4"/>
          <w:sz w:val="20"/>
          <w:szCs w:val="20"/>
          <w:lang w:val="en-US"/>
        </w:rPr>
        <w:t>.toInt()</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 xml:space="preserve"> km)"</w:t>
      </w:r>
      <w:r w:rsidRPr="008C4691">
        <w:rPr>
          <w:rFonts w:ascii="Courier New" w:eastAsia="Times New Roman" w:hAnsi="Courier New" w:cs="Courier New"/>
          <w:color w:val="6AAB73"/>
          <w:sz w:val="20"/>
          <w:szCs w:val="20"/>
          <w:lang w:val="en-US"/>
        </w:rPr>
        <w:b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CF8E6D"/>
          <w:sz w:val="20"/>
          <w:szCs w:val="20"/>
          <w:lang w:val="en-US"/>
        </w:rPr>
        <w:t xml:space="preserve">else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AAB73"/>
          <w:sz w:val="20"/>
          <w:szCs w:val="20"/>
          <w:lang w:val="en-US"/>
        </w:rPr>
        <w:t xml:space="preserve">"Costo despacho: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i/>
          <w:iCs/>
          <w:color w:val="BCBEC4"/>
          <w:sz w:val="20"/>
          <w:szCs w:val="20"/>
          <w:lang w:val="en-US"/>
        </w:rPr>
        <w:t>formatoCLP</w:t>
      </w:r>
      <w:r w:rsidRPr="008C4691">
        <w:rPr>
          <w:rFonts w:ascii="Courier New" w:eastAsia="Times New Roman" w:hAnsi="Courier New" w:cs="Courier New"/>
          <w:color w:val="BCBEC4"/>
          <w:sz w:val="20"/>
          <w:szCs w:val="20"/>
          <w:lang w:val="en-US"/>
        </w:rPr>
        <w:t>(r.</w:t>
      </w:r>
      <w:r w:rsidRPr="008C4691">
        <w:rPr>
          <w:rFonts w:ascii="Courier New" w:eastAsia="Times New Roman" w:hAnsi="Courier New" w:cs="Courier New"/>
          <w:color w:val="C77DBB"/>
          <w:sz w:val="20"/>
          <w:szCs w:val="20"/>
          <w:lang w:val="en-US"/>
        </w:rPr>
        <w:t>costoDespacho</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6AAB73"/>
          <w:sz w:val="20"/>
          <w:szCs w:val="20"/>
          <w:lang w:val="en-US"/>
        </w:rPr>
        <w:br/>
        <w:t xml:space="preserve">                </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modifier = </w:t>
      </w:r>
      <w:r w:rsidRPr="008C4691">
        <w:rPr>
          <w:rFonts w:ascii="Courier New" w:eastAsia="Times New Roman" w:hAnsi="Courier New" w:cs="Courier New"/>
          <w:color w:val="BCBEC4"/>
          <w:sz w:val="20"/>
          <w:szCs w:val="20"/>
          <w:lang w:val="en-US"/>
        </w:rPr>
        <w:t>Modifier.</w:t>
      </w:r>
      <w:r w:rsidRPr="008C4691">
        <w:rPr>
          <w:rFonts w:ascii="Courier New" w:eastAsia="Times New Roman" w:hAnsi="Courier New" w:cs="Courier New"/>
          <w:i/>
          <w:iCs/>
          <w:color w:val="57AAF7"/>
          <w:sz w:val="20"/>
          <w:szCs w:val="20"/>
          <w:lang w:val="en-US"/>
        </w:rPr>
        <w:t>fillMaxWidth</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56C1D6"/>
          <w:sz w:val="20"/>
          <w:szCs w:val="20"/>
          <w:lang w:val="en-US"/>
        </w:rPr>
        <w:t xml:space="preserve">shape = </w:t>
      </w:r>
      <w:r w:rsidRPr="008C4691">
        <w:rPr>
          <w:rFonts w:ascii="Courier New" w:eastAsia="Times New Roman" w:hAnsi="Courier New" w:cs="Courier New"/>
          <w:color w:val="BCBEC4"/>
          <w:sz w:val="20"/>
          <w:szCs w:val="20"/>
          <w:lang w:val="en-US"/>
        </w:rPr>
        <w:t>MaterialTheme.</w:t>
      </w:r>
      <w:r w:rsidRPr="008C4691">
        <w:rPr>
          <w:rFonts w:ascii="Courier New" w:eastAsia="Times New Roman" w:hAnsi="Courier New" w:cs="Courier New"/>
          <w:color w:val="6BB38A"/>
          <w:sz w:val="20"/>
          <w:szCs w:val="20"/>
          <w:lang w:val="en-US"/>
        </w:rPr>
        <w:t>shapes</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77DBB"/>
          <w:sz w:val="20"/>
          <w:szCs w:val="20"/>
          <w:lang w:val="en-US"/>
        </w:rPr>
        <w:t>extraLarge</w:t>
      </w:r>
      <w:r w:rsidRPr="008C4691">
        <w:rPr>
          <w:rFonts w:ascii="Courier New" w:eastAsia="Times New Roman" w:hAnsi="Courier New" w:cs="Courier New"/>
          <w:color w:val="C77DBB"/>
          <w:sz w:val="20"/>
          <w:szCs w:val="20"/>
          <w:lang w:val="en-US"/>
        </w:rPr>
        <w:b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"Calcular despacho"</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(mensaje.</w:t>
      </w:r>
      <w:r w:rsidRPr="008C4691">
        <w:rPr>
          <w:rFonts w:ascii="Courier New" w:eastAsia="Times New Roman" w:hAnsi="Courier New" w:cs="Courier New"/>
          <w:i/>
          <w:iCs/>
          <w:color w:val="57AAF7"/>
          <w:sz w:val="20"/>
          <w:szCs w:val="20"/>
          <w:lang w:val="en-US"/>
        </w:rPr>
        <w:t>isNotBlank</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(mensaje)</w:t>
      </w:r>
      <w:r w:rsidRPr="008C4691">
        <w:rPr>
          <w:rFonts w:ascii="Courier New" w:eastAsia="Times New Roman" w:hAnsi="Courier New" w:cs="Courier New"/>
          <w:color w:val="BCBEC4"/>
          <w:sz w:val="20"/>
          <w:szCs w:val="20"/>
          <w:lang w:val="en-US"/>
        </w:rPr>
        <w:br/>
        <w:t>}</w:t>
      </w:r>
      <w:r w:rsidRPr="008C4691">
        <w:rPr>
          <w:rFonts w:ascii="Courier New" w:eastAsia="Times New Roman" w:hAnsi="Courier New" w:cs="Courier New"/>
          <w:color w:val="BCBEC4"/>
          <w:sz w:val="20"/>
          <w:szCs w:val="20"/>
          <w:lang w:val="en-US"/>
        </w:rPr>
        <w:br/>
      </w:r>
      <w:r w:rsidRPr="008C4691">
        <w:rPr>
          <w:rFonts w:ascii="Courier New" w:eastAsia="Times New Roman" w:hAnsi="Courier New" w:cs="Courier New"/>
          <w:color w:val="BCBEC4"/>
          <w:sz w:val="20"/>
          <w:szCs w:val="20"/>
          <w:lang w:val="en-US"/>
        </w:rPr>
        <w:lastRenderedPageBreak/>
        <w:br/>
      </w:r>
      <w:r w:rsidRPr="008C4691">
        <w:rPr>
          <w:rFonts w:ascii="Courier New" w:eastAsia="Times New Roman" w:hAnsi="Courier New" w:cs="Courier New"/>
          <w:color w:val="7A7E85"/>
          <w:sz w:val="20"/>
          <w:szCs w:val="20"/>
          <w:lang w:val="en-US"/>
        </w:rPr>
        <w:t>// -------- Monitor de temperatura (Parte B) --------</w:t>
      </w:r>
      <w:r w:rsidRPr="008C4691">
        <w:rPr>
          <w:rFonts w:ascii="Courier New" w:eastAsia="Times New Roman" w:hAnsi="Courier New" w:cs="Courier New"/>
          <w:color w:val="7A7E85"/>
          <w:sz w:val="20"/>
          <w:szCs w:val="20"/>
          <w:lang w:val="en-US"/>
        </w:rPr>
        <w:br/>
      </w:r>
      <w:r w:rsidRPr="008C4691">
        <w:rPr>
          <w:rFonts w:ascii="Courier New" w:eastAsia="Times New Roman" w:hAnsi="Courier New" w:cs="Courier New"/>
          <w:color w:val="B3AE60"/>
          <w:sz w:val="20"/>
          <w:szCs w:val="20"/>
          <w:lang w:val="en-US"/>
        </w:rPr>
        <w:t>@Composable</w:t>
      </w:r>
      <w:r w:rsidRPr="008C4691">
        <w:rPr>
          <w:rFonts w:ascii="Courier New" w:eastAsia="Times New Roman" w:hAnsi="Courier New" w:cs="Courier New"/>
          <w:color w:val="B3AE60"/>
          <w:sz w:val="20"/>
          <w:szCs w:val="20"/>
          <w:lang w:val="en-US"/>
        </w:rPr>
        <w:br/>
      </w:r>
      <w:r w:rsidRPr="008C4691">
        <w:rPr>
          <w:rFonts w:ascii="Courier New" w:eastAsia="Times New Roman" w:hAnsi="Courier New" w:cs="Courier New"/>
          <w:color w:val="CF8E6D"/>
          <w:sz w:val="20"/>
          <w:szCs w:val="20"/>
          <w:lang w:val="en-US"/>
        </w:rPr>
        <w:t xml:space="preserve">fun </w:t>
      </w:r>
      <w:r w:rsidRPr="008C4691">
        <w:rPr>
          <w:rFonts w:ascii="Courier New" w:eastAsia="Times New Roman" w:hAnsi="Courier New" w:cs="Courier New"/>
          <w:color w:val="56A8F5"/>
          <w:sz w:val="20"/>
          <w:szCs w:val="20"/>
          <w:lang w:val="en-US"/>
        </w:rPr>
        <w:t>TemperatureMonitorUI</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subscribeTemperature: ((Double) -&gt; Unit) -&gt; Unit,</w:t>
      </w:r>
      <w:r w:rsidRPr="008C4691">
        <w:rPr>
          <w:rFonts w:ascii="Courier New" w:eastAsia="Times New Roman" w:hAnsi="Courier New" w:cs="Courier New"/>
          <w:color w:val="BCBEC4"/>
          <w:sz w:val="20"/>
          <w:szCs w:val="20"/>
          <w:lang w:val="en-US"/>
        </w:rPr>
        <w:br/>
        <w:t xml:space="preserve">    getRanges: ((Double, Double) -&gt; Unit) -&gt; Unit,</w:t>
      </w:r>
      <w:r w:rsidRPr="008C4691">
        <w:rPr>
          <w:rFonts w:ascii="Courier New" w:eastAsia="Times New Roman" w:hAnsi="Courier New" w:cs="Courier New"/>
          <w:color w:val="BCBEC4"/>
          <w:sz w:val="20"/>
          <w:szCs w:val="20"/>
          <w:lang w:val="en-US"/>
        </w:rPr>
        <w:br/>
        <w:t xml:space="preserve">    onOutOfRange: () -&gt; Unit,</w:t>
      </w:r>
      <w:r w:rsidRPr="008C4691">
        <w:rPr>
          <w:rFonts w:ascii="Courier New" w:eastAsia="Times New Roman" w:hAnsi="Courier New" w:cs="Courier New"/>
          <w:color w:val="BCBEC4"/>
          <w:sz w:val="20"/>
          <w:szCs w:val="20"/>
          <w:lang w:val="en-US"/>
        </w:rPr>
        <w:br/>
        <w:t xml:space="preserve">    onOpenSettings: () -&gt; Unit</w:t>
      </w:r>
      <w:r w:rsidRPr="008C4691">
        <w:rPr>
          <w:rFonts w:ascii="Courier New" w:eastAsia="Times New Roman" w:hAnsi="Courier New" w:cs="Courier New"/>
          <w:color w:val="BCBEC4"/>
          <w:sz w:val="20"/>
          <w:szCs w:val="20"/>
          <w:lang w:val="en-US"/>
        </w:rPr>
        <w:br/>
        <w:t>) {</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f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&lt;Double?&gt;(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c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&lt;Double?&gt;(</w:t>
      </w:r>
      <w:r w:rsidRPr="008C4691">
        <w:rPr>
          <w:rFonts w:ascii="Courier New" w:eastAsia="Times New Roman" w:hAnsi="Courier New" w:cs="Courier New"/>
          <w:color w:val="CF8E6D"/>
          <w:sz w:val="20"/>
          <w:szCs w:val="20"/>
          <w:lang w:val="en-US"/>
        </w:rPr>
        <w:t>null</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minC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5.0</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var </w:t>
      </w:r>
      <w:r w:rsidRPr="008C4691">
        <w:rPr>
          <w:rFonts w:ascii="Courier New" w:eastAsia="Times New Roman" w:hAnsi="Courier New" w:cs="Courier New"/>
          <w:color w:val="BCBEC4"/>
          <w:sz w:val="20"/>
          <w:szCs w:val="20"/>
          <w:lang w:val="en-US"/>
        </w:rPr>
        <w:t xml:space="preserve">maxC </w:t>
      </w:r>
      <w:r w:rsidRPr="008C4691">
        <w:rPr>
          <w:rFonts w:ascii="Courier New" w:eastAsia="Times New Roman" w:hAnsi="Courier New" w:cs="Courier New"/>
          <w:color w:val="CF8E6D"/>
          <w:sz w:val="20"/>
          <w:szCs w:val="20"/>
          <w:lang w:val="en-US"/>
        </w:rPr>
        <w:t xml:space="preserve">by </w:t>
      </w:r>
      <w:r w:rsidRPr="008C4691">
        <w:rPr>
          <w:rFonts w:ascii="Courier New" w:eastAsia="Times New Roman" w:hAnsi="Courier New" w:cs="Courier New"/>
          <w:color w:val="6BB38A"/>
          <w:sz w:val="20"/>
          <w:szCs w:val="20"/>
          <w:lang w:val="en-US"/>
        </w:rPr>
        <w:t xml:space="preserve">remember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i/>
          <w:iCs/>
          <w:color w:val="BCBEC4"/>
          <w:sz w:val="20"/>
          <w:szCs w:val="20"/>
          <w:lang w:val="en-US"/>
        </w:rPr>
        <w:t>mutableStateOf</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2AACB8"/>
          <w:sz w:val="20"/>
          <w:szCs w:val="20"/>
          <w:lang w:val="en-US"/>
        </w:rPr>
        <w:t>4.0</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7A7E85"/>
          <w:sz w:val="20"/>
          <w:szCs w:val="20"/>
          <w:lang w:val="en-US"/>
        </w:rPr>
        <w:t>// cargo rangos (Room)</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6BB38A"/>
          <w:sz w:val="20"/>
          <w:szCs w:val="20"/>
          <w:lang w:val="en-US"/>
        </w:rPr>
        <w:t>LaunchedEffect</w:t>
      </w:r>
      <w:r w:rsidRPr="008C4691">
        <w:rPr>
          <w:rFonts w:ascii="Courier New" w:eastAsia="Times New Roman" w:hAnsi="Courier New" w:cs="Courier New"/>
          <w:color w:val="BCBEC4"/>
          <w:sz w:val="20"/>
          <w:szCs w:val="20"/>
          <w:lang w:val="en-US"/>
        </w:rPr>
        <w:t xml:space="preserve">(Unit)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getRanges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min, max </w:t>
      </w:r>
      <w:r w:rsidRPr="008C4691">
        <w:rPr>
          <w:rFonts w:ascii="Courier New" w:eastAsia="Times New Roman" w:hAnsi="Courier New" w:cs="Courier New"/>
          <w:b/>
          <w:bCs/>
          <w:color w:val="BCBEC4"/>
          <w:sz w:val="20"/>
          <w:szCs w:val="20"/>
          <w:lang w:val="en-US"/>
        </w:rPr>
        <w:t xml:space="preserve">-&gt; </w:t>
      </w:r>
      <w:r w:rsidRPr="008C4691">
        <w:rPr>
          <w:rFonts w:ascii="Courier New" w:eastAsia="Times New Roman" w:hAnsi="Courier New" w:cs="Courier New"/>
          <w:color w:val="BCBEC4"/>
          <w:sz w:val="20"/>
          <w:szCs w:val="20"/>
          <w:lang w:val="en-US"/>
        </w:rPr>
        <w:t xml:space="preserve">minC = min; maxC = max </w:t>
      </w:r>
      <w:r w:rsidRPr="008C4691">
        <w:rPr>
          <w:rFonts w:ascii="Courier New" w:eastAsia="Times New Roman" w:hAnsi="Courier New" w:cs="Courier New"/>
          <w:b/>
          <w:bCs/>
          <w:color w:val="BCBEC4"/>
          <w:sz w:val="20"/>
          <w:szCs w:val="20"/>
          <w:lang w:val="en-US"/>
        </w:rPr>
        <w:t>} }</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7A7E85"/>
          <w:sz w:val="20"/>
          <w:szCs w:val="20"/>
          <w:lang w:val="en-US"/>
        </w:rPr>
        <w:t>// escucho Firebase</w:t>
      </w:r>
      <w:r w:rsidRPr="008C4691">
        <w:rPr>
          <w:rFonts w:ascii="Courier New" w:eastAsia="Times New Roman" w:hAnsi="Courier New" w:cs="Courier New"/>
          <w:color w:val="7A7E85"/>
          <w:sz w:val="20"/>
          <w:szCs w:val="20"/>
          <w:lang w:val="en-US"/>
        </w:rPr>
        <w:br/>
        <w:t xml:space="preserve">    </w:t>
      </w:r>
      <w:r w:rsidRPr="008C4691">
        <w:rPr>
          <w:rFonts w:ascii="Courier New" w:eastAsia="Times New Roman" w:hAnsi="Courier New" w:cs="Courier New"/>
          <w:color w:val="6BB38A"/>
          <w:sz w:val="20"/>
          <w:szCs w:val="20"/>
          <w:lang w:val="en-US"/>
        </w:rPr>
        <w:t>LaunchedEffect</w:t>
      </w:r>
      <w:r w:rsidRPr="008C4691">
        <w:rPr>
          <w:rFonts w:ascii="Courier New" w:eastAsia="Times New Roman" w:hAnsi="Courier New" w:cs="Courier New"/>
          <w:color w:val="BCBEC4"/>
          <w:sz w:val="20"/>
          <w:szCs w:val="20"/>
          <w:lang w:val="en-US"/>
        </w:rPr>
        <w:t xml:space="preserve">(Unit)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 xml:space="preserve">subscribeTemperature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fValue </w:t>
      </w:r>
      <w:r w:rsidRPr="008C4691">
        <w:rPr>
          <w:rFonts w:ascii="Courier New" w:eastAsia="Times New Roman" w:hAnsi="Courier New" w:cs="Courier New"/>
          <w:b/>
          <w:bCs/>
          <w:color w:val="BCBEC4"/>
          <w:sz w:val="20"/>
          <w:szCs w:val="20"/>
          <w:lang w:val="en-US"/>
        </w:rPr>
        <w:t>-&gt;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BCBEC4"/>
          <w:sz w:val="20"/>
          <w:szCs w:val="20"/>
          <w:lang w:val="en-US"/>
        </w:rPr>
        <w:t>f = fValue</w:t>
      </w:r>
      <w:r w:rsidRPr="008C4691">
        <w:rPr>
          <w:rFonts w:ascii="Courier New" w:eastAsia="Times New Roman" w:hAnsi="Courier New" w:cs="Courier New"/>
          <w:color w:val="BCBEC4"/>
          <w:sz w:val="20"/>
          <w:szCs w:val="20"/>
          <w:lang w:val="en-US"/>
        </w:rPr>
        <w:br/>
        <w:t xml:space="preserve">            c = (fValue - </w:t>
      </w:r>
      <w:r w:rsidRPr="008C4691">
        <w:rPr>
          <w:rFonts w:ascii="Courier New" w:eastAsia="Times New Roman" w:hAnsi="Courier New" w:cs="Courier New"/>
          <w:color w:val="2AACB8"/>
          <w:sz w:val="20"/>
          <w:szCs w:val="20"/>
          <w:lang w:val="en-US"/>
        </w:rPr>
        <w:t>32.0</w:t>
      </w:r>
      <w:r w:rsidRPr="008C4691">
        <w:rPr>
          <w:rFonts w:ascii="Courier New" w:eastAsia="Times New Roman" w:hAnsi="Courier New" w:cs="Courier New"/>
          <w:color w:val="BCBEC4"/>
          <w:sz w:val="20"/>
          <w:szCs w:val="20"/>
          <w:lang w:val="en-US"/>
        </w:rPr>
        <w:t xml:space="preserve">) * </w:t>
      </w:r>
      <w:r w:rsidRPr="008C4691">
        <w:rPr>
          <w:rFonts w:ascii="Courier New" w:eastAsia="Times New Roman" w:hAnsi="Courier New" w:cs="Courier New"/>
          <w:color w:val="2AACB8"/>
          <w:sz w:val="20"/>
          <w:szCs w:val="20"/>
          <w:lang w:val="en-US"/>
        </w:rPr>
        <w:t xml:space="preserve">5.0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2AACB8"/>
          <w:sz w:val="20"/>
          <w:szCs w:val="20"/>
          <w:lang w:val="en-US"/>
        </w:rPr>
        <w:t>9.0</w:t>
      </w:r>
      <w:r w:rsidRPr="008C4691">
        <w:rPr>
          <w:rFonts w:ascii="Courier New" w:eastAsia="Times New Roman" w:hAnsi="Courier New" w:cs="Courier New"/>
          <w:color w:val="2AACB8"/>
          <w:sz w:val="20"/>
          <w:szCs w:val="20"/>
          <w:lang w:val="en-US"/>
        </w:rPr>
        <w:br/>
        <w:t xml:space="preserve">            </w:t>
      </w:r>
      <w:r w:rsidRPr="008C4691">
        <w:rPr>
          <w:rFonts w:ascii="Courier New" w:eastAsia="Times New Roman" w:hAnsi="Courier New" w:cs="Courier New"/>
          <w:color w:val="CF8E6D"/>
          <w:sz w:val="20"/>
          <w:szCs w:val="20"/>
          <w:lang w:val="en-US"/>
        </w:rPr>
        <w:t xml:space="preserve">val </w:t>
      </w:r>
      <w:r w:rsidRPr="008C4691">
        <w:rPr>
          <w:rFonts w:ascii="Courier New" w:eastAsia="Times New Roman" w:hAnsi="Courier New" w:cs="Courier New"/>
          <w:color w:val="BCBEC4"/>
          <w:sz w:val="20"/>
          <w:szCs w:val="20"/>
          <w:lang w:val="en-US"/>
        </w:rPr>
        <w:t>cur = c!!</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CF8E6D"/>
          <w:sz w:val="20"/>
          <w:szCs w:val="20"/>
          <w:lang w:val="en-US"/>
        </w:rPr>
        <w:t xml:space="preserve">if </w:t>
      </w:r>
      <w:r w:rsidRPr="008C4691">
        <w:rPr>
          <w:rFonts w:ascii="Courier New" w:eastAsia="Times New Roman" w:hAnsi="Courier New" w:cs="Courier New"/>
          <w:color w:val="BCBEC4"/>
          <w:sz w:val="20"/>
          <w:szCs w:val="20"/>
          <w:lang w:val="en-US"/>
        </w:rPr>
        <w:t>(cur &lt; minC || cur &gt; maxC) onOutOfRange()</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Column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56C1D6"/>
          <w:sz w:val="20"/>
          <w:szCs w:val="20"/>
          <w:lang w:val="en-US"/>
        </w:rPr>
        <w:t xml:space="preserve">verticalArrangement = </w:t>
      </w:r>
      <w:r w:rsidRPr="008C4691">
        <w:rPr>
          <w:rFonts w:ascii="Courier New" w:eastAsia="Times New Roman" w:hAnsi="Courier New" w:cs="Courier New"/>
          <w:color w:val="BCBEC4"/>
          <w:sz w:val="20"/>
          <w:szCs w:val="20"/>
          <w:lang w:val="en-US"/>
        </w:rPr>
        <w:t>Arrangement.spacedBy(</w:t>
      </w:r>
      <w:r w:rsidRPr="008C4691">
        <w:rPr>
          <w:rFonts w:ascii="Courier New" w:eastAsia="Times New Roman" w:hAnsi="Courier New" w:cs="Courier New"/>
          <w:color w:val="2AACB8"/>
          <w:sz w:val="20"/>
          <w:szCs w:val="20"/>
          <w:lang w:val="en-US"/>
        </w:rPr>
        <w:t>8</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i/>
          <w:iCs/>
          <w:color w:val="C77DBB"/>
          <w:sz w:val="20"/>
          <w:szCs w:val="20"/>
          <w:lang w:val="en-US"/>
        </w:rPr>
        <w:t>dp</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"Monitoreo de Temperatura"</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56C1D6"/>
          <w:sz w:val="20"/>
          <w:szCs w:val="20"/>
          <w:lang w:val="en-US"/>
        </w:rPr>
        <w:t xml:space="preserve">style = </w:t>
      </w:r>
      <w:r w:rsidRPr="008C4691">
        <w:rPr>
          <w:rFonts w:ascii="Courier New" w:eastAsia="Times New Roman" w:hAnsi="Courier New" w:cs="Courier New"/>
          <w:color w:val="BCBEC4"/>
          <w:sz w:val="20"/>
          <w:szCs w:val="20"/>
          <w:lang w:val="en-US"/>
        </w:rPr>
        <w:t>MaterialTheme.</w:t>
      </w:r>
      <w:r w:rsidRPr="008C4691">
        <w:rPr>
          <w:rFonts w:ascii="Courier New" w:eastAsia="Times New Roman" w:hAnsi="Courier New" w:cs="Courier New"/>
          <w:color w:val="6BB38A"/>
          <w:sz w:val="20"/>
          <w:szCs w:val="20"/>
          <w:lang w:val="en-US"/>
        </w:rPr>
        <w:t>typography</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C77DBB"/>
          <w:sz w:val="20"/>
          <w:szCs w:val="20"/>
          <w:lang w:val="en-US"/>
        </w:rPr>
        <w:t>titleMedium</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 xml:space="preserve">"Fahrenheit: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f?.</w:t>
      </w:r>
      <w:r w:rsidRPr="008C4691">
        <w:rPr>
          <w:rFonts w:ascii="Courier New" w:eastAsia="Times New Roman" w:hAnsi="Courier New" w:cs="Courier New"/>
          <w:i/>
          <w:iCs/>
          <w:color w:val="57AAF7"/>
          <w:sz w:val="20"/>
          <w:szCs w:val="20"/>
          <w:lang w:val="en-US"/>
        </w:rPr>
        <w:t xml:space="preserve">let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String.</w:t>
      </w:r>
      <w:r w:rsidRPr="008C4691">
        <w:rPr>
          <w:rFonts w:ascii="Courier New" w:eastAsia="Times New Roman" w:hAnsi="Courier New" w:cs="Courier New"/>
          <w:i/>
          <w:iCs/>
          <w:color w:val="57AAF7"/>
          <w:sz w:val="20"/>
          <w:szCs w:val="20"/>
          <w:lang w:val="en-US"/>
        </w:rPr>
        <w:t>format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"%.2f °F"</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it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 xml:space="preserve">"Celsius: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c?.</w:t>
      </w:r>
      <w:r w:rsidRPr="008C4691">
        <w:rPr>
          <w:rFonts w:ascii="Courier New" w:eastAsia="Times New Roman" w:hAnsi="Courier New" w:cs="Courier New"/>
          <w:i/>
          <w:iCs/>
          <w:color w:val="57AAF7"/>
          <w:sz w:val="20"/>
          <w:szCs w:val="20"/>
          <w:lang w:val="en-US"/>
        </w:rPr>
        <w:t xml:space="preserve">let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String.</w:t>
      </w:r>
      <w:r w:rsidRPr="008C4691">
        <w:rPr>
          <w:rFonts w:ascii="Courier New" w:eastAsia="Times New Roman" w:hAnsi="Courier New" w:cs="Courier New"/>
          <w:i/>
          <w:iCs/>
          <w:color w:val="57AAF7"/>
          <w:sz w:val="20"/>
          <w:szCs w:val="20"/>
          <w:lang w:val="en-US"/>
        </w:rPr>
        <w:t>format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"%.2f °C"</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it</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6AAB73"/>
          <w:sz w:val="20"/>
          <w:szCs w:val="20"/>
          <w:lang w:val="en-US"/>
        </w:rPr>
        <w: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 xml:space="preserve">"Rango permitido: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minC</w:t>
      </w:r>
      <w:r w:rsidRPr="008C4691">
        <w:rPr>
          <w:rFonts w:ascii="Courier New" w:eastAsia="Times New Roman" w:hAnsi="Courier New" w:cs="Courier New"/>
          <w:color w:val="6AAB73"/>
          <w:sz w:val="20"/>
          <w:szCs w:val="20"/>
          <w:lang w:val="en-US"/>
        </w:rPr>
        <w:t xml:space="preserve"> °C  —  </w:t>
      </w:r>
      <w:r w:rsidRPr="008C4691">
        <w:rPr>
          <w:rFonts w:ascii="Courier New" w:eastAsia="Times New Roman" w:hAnsi="Courier New" w:cs="Courier New"/>
          <w:color w:val="CF8E6D"/>
          <w:sz w:val="20"/>
          <w:szCs w:val="20"/>
          <w:lang w:val="en-US"/>
        </w:rPr>
        <w:t>$</w:t>
      </w:r>
      <w:r w:rsidRPr="008C4691">
        <w:rPr>
          <w:rFonts w:ascii="Courier New" w:eastAsia="Times New Roman" w:hAnsi="Courier New" w:cs="Courier New"/>
          <w:color w:val="BCBEC4"/>
          <w:sz w:val="20"/>
          <w:szCs w:val="20"/>
          <w:lang w:val="en-US"/>
        </w:rPr>
        <w:t>maxC</w:t>
      </w:r>
      <w:r w:rsidRPr="008C4691">
        <w:rPr>
          <w:rFonts w:ascii="Courier New" w:eastAsia="Times New Roman" w:hAnsi="Courier New" w:cs="Courier New"/>
          <w:color w:val="6AAB73"/>
          <w:sz w:val="20"/>
          <w:szCs w:val="20"/>
          <w:lang w:val="en-US"/>
        </w:rPr>
        <w:t xml:space="preserve"> °C"</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BCBEC4"/>
          <w:sz w:val="20"/>
          <w:szCs w:val="20"/>
          <w:lang w:val="en-US"/>
        </w:rPr>
        <w:br/>
        <w:t xml:space="preserve">        </w:t>
      </w:r>
      <w:r w:rsidRPr="008C4691">
        <w:rPr>
          <w:rFonts w:ascii="Courier New" w:eastAsia="Times New Roman" w:hAnsi="Courier New" w:cs="Courier New"/>
          <w:color w:val="6BB38A"/>
          <w:sz w:val="20"/>
          <w:szCs w:val="20"/>
          <w:lang w:val="en-US"/>
        </w:rPr>
        <w:t>Button</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56C1D6"/>
          <w:sz w:val="20"/>
          <w:szCs w:val="20"/>
          <w:lang w:val="en-US"/>
        </w:rPr>
        <w:t xml:space="preserve">onClick = </w:t>
      </w:r>
      <w:r w:rsidRPr="008C4691">
        <w:rPr>
          <w:rFonts w:ascii="Courier New" w:eastAsia="Times New Roman" w:hAnsi="Courier New" w:cs="Courier New"/>
          <w:color w:val="BCBEC4"/>
          <w:sz w:val="20"/>
          <w:szCs w:val="20"/>
          <w:lang w:val="en-US"/>
        </w:rPr>
        <w:t xml:space="preserve">onOpenSettings) </w:t>
      </w:r>
      <w:r w:rsidRPr="008C4691">
        <w:rPr>
          <w:rFonts w:ascii="Courier New" w:eastAsia="Times New Roman" w:hAnsi="Courier New" w:cs="Courier New"/>
          <w:b/>
          <w:bCs/>
          <w:color w:val="BCBEC4"/>
          <w:sz w:val="20"/>
          <w:szCs w:val="20"/>
          <w:lang w:val="en-US"/>
        </w:rPr>
        <w:t xml:space="preserve">{ </w:t>
      </w:r>
      <w:r w:rsidRPr="008C4691">
        <w:rPr>
          <w:rFonts w:ascii="Courier New" w:eastAsia="Times New Roman" w:hAnsi="Courier New" w:cs="Courier New"/>
          <w:color w:val="6BB38A"/>
          <w:sz w:val="20"/>
          <w:szCs w:val="20"/>
          <w:lang w:val="en-US"/>
        </w:rPr>
        <w:t>Text</w:t>
      </w:r>
      <w:r w:rsidRPr="008C4691">
        <w:rPr>
          <w:rFonts w:ascii="Courier New" w:eastAsia="Times New Roman" w:hAnsi="Courier New" w:cs="Courier New"/>
          <w:color w:val="BCBEC4"/>
          <w:sz w:val="20"/>
          <w:szCs w:val="20"/>
          <w:lang w:val="en-US"/>
        </w:rPr>
        <w:t>(</w:t>
      </w:r>
      <w:r w:rsidRPr="008C4691">
        <w:rPr>
          <w:rFonts w:ascii="Courier New" w:eastAsia="Times New Roman" w:hAnsi="Courier New" w:cs="Courier New"/>
          <w:color w:val="6AAB73"/>
          <w:sz w:val="20"/>
          <w:szCs w:val="20"/>
          <w:lang w:val="en-US"/>
        </w:rPr>
        <w:t>"Configurar rangos"</w:t>
      </w:r>
      <w:r w:rsidRPr="008C4691">
        <w:rPr>
          <w:rFonts w:ascii="Courier New" w:eastAsia="Times New Roman" w:hAnsi="Courier New" w:cs="Courier New"/>
          <w:color w:val="BCBEC4"/>
          <w:sz w:val="20"/>
          <w:szCs w:val="20"/>
          <w:lang w:val="en-US"/>
        </w:rPr>
        <w:t xml:space="preserve">) </w:t>
      </w:r>
      <w:r w:rsidRPr="008C4691">
        <w:rPr>
          <w:rFonts w:ascii="Courier New" w:eastAsia="Times New Roman" w:hAnsi="Courier New" w:cs="Courier New"/>
          <w:b/>
          <w:bCs/>
          <w:color w:val="BCBEC4"/>
          <w:sz w:val="20"/>
          <w:szCs w:val="20"/>
          <w:lang w:val="en-US"/>
        </w:rPr>
        <w:t>}</w:t>
      </w:r>
      <w:r w:rsidRPr="008C4691">
        <w:rPr>
          <w:rFonts w:ascii="Courier New" w:eastAsia="Times New Roman" w:hAnsi="Courier New" w:cs="Courier New"/>
          <w:b/>
          <w:bCs/>
          <w:color w:val="BCBEC4"/>
          <w:sz w:val="20"/>
          <w:szCs w:val="20"/>
          <w:lang w:val="en-US"/>
        </w:rPr>
        <w:br/>
        <w:t xml:space="preserve">    }</w:t>
      </w:r>
      <w:r w:rsidRPr="008C4691">
        <w:rPr>
          <w:rFonts w:ascii="Courier New" w:eastAsia="Times New Roman" w:hAnsi="Courier New" w:cs="Courier New"/>
          <w:b/>
          <w:bCs/>
          <w:color w:val="BCBEC4"/>
          <w:sz w:val="20"/>
          <w:szCs w:val="20"/>
          <w:lang w:val="en-US"/>
        </w:rPr>
        <w:br/>
      </w:r>
      <w:r w:rsidRPr="008C4691">
        <w:rPr>
          <w:rFonts w:ascii="Courier New" w:eastAsia="Times New Roman" w:hAnsi="Courier New" w:cs="Courier New"/>
          <w:color w:val="BCBEC4"/>
          <w:sz w:val="20"/>
          <w:szCs w:val="20"/>
          <w:lang w:val="en-US"/>
        </w:rPr>
        <w:t>}</w:t>
      </w:r>
    </w:p>
    <w:p w14:paraId="472BC1E6" w14:textId="77777777" w:rsidR="008C4691" w:rsidRPr="00BA58D1" w:rsidRDefault="008C4691" w:rsidP="008C4691">
      <w:pPr>
        <w:pStyle w:val="Ttulo2"/>
        <w:rPr>
          <w:color w:val="auto"/>
        </w:rPr>
      </w:pPr>
      <w:bookmarkStart w:id="5" w:name="_Toc210570191"/>
      <w:r w:rsidRPr="00BA58D1">
        <w:rPr>
          <w:color w:val="auto"/>
        </w:rPr>
        <w:t>MenuActivity.kt</w:t>
      </w:r>
      <w:bookmarkEnd w:id="5"/>
    </w:p>
    <w:p w14:paraId="74BA743C" w14:textId="77777777" w:rsidR="008C4691" w:rsidRPr="00BA58D1" w:rsidRDefault="008C4691" w:rsidP="008C4691">
      <w:pPr>
        <w:rPr>
          <w:lang w:val="en-US"/>
        </w:rPr>
      </w:pPr>
    </w:p>
    <w:p w14:paraId="300A2047" w14:textId="77777777" w:rsidR="008C4691" w:rsidRDefault="008C4691" w:rsidP="008C4691">
      <w:pPr>
        <w:pStyle w:val="HTMLconformatoprevio"/>
        <w:shd w:val="clear" w:color="auto" w:fill="1E1F22"/>
        <w:rPr>
          <w:color w:val="BCBEC4"/>
        </w:rPr>
      </w:pPr>
      <w:r w:rsidRPr="00BA58D1">
        <w:rPr>
          <w:color w:val="CF8E6D"/>
        </w:rPr>
        <w:t xml:space="preserve">package </w:t>
      </w:r>
      <w:r w:rsidRPr="00BA58D1">
        <w:rPr>
          <w:color w:val="BCBEC4"/>
        </w:rPr>
        <w:t>cl.andres.semana4</w:t>
      </w:r>
      <w:r w:rsidRPr="00BA58D1">
        <w:rPr>
          <w:color w:val="BCBEC4"/>
        </w:rPr>
        <w:br/>
      </w:r>
      <w:r w:rsidRPr="00BA58D1">
        <w:rPr>
          <w:color w:val="BCBEC4"/>
        </w:rPr>
        <w:br/>
      </w:r>
      <w:r w:rsidRPr="00BA58D1">
        <w:rPr>
          <w:color w:val="CF8E6D"/>
        </w:rPr>
        <w:t xml:space="preserve">import </w:t>
      </w:r>
      <w:r w:rsidRPr="00BA58D1">
        <w:rPr>
          <w:color w:val="BCBEC4"/>
        </w:rPr>
        <w:t>android.Manifest</w:t>
      </w:r>
      <w:r w:rsidRPr="00BA58D1">
        <w:rPr>
          <w:color w:val="BCBEC4"/>
        </w:rPr>
        <w:br/>
      </w:r>
      <w:r w:rsidRPr="00BA58D1">
        <w:rPr>
          <w:color w:val="CF8E6D"/>
        </w:rPr>
        <w:t xml:space="preserve">import </w:t>
      </w:r>
      <w:r w:rsidRPr="00BA58D1">
        <w:rPr>
          <w:color w:val="BCBEC4"/>
        </w:rPr>
        <w:t>android.annotation.</w:t>
      </w:r>
      <w:r w:rsidRPr="00BA58D1">
        <w:rPr>
          <w:color w:val="B3AE60"/>
        </w:rPr>
        <w:t>SuppressLint</w:t>
      </w:r>
      <w:r w:rsidRPr="00BA58D1">
        <w:rPr>
          <w:color w:val="B3AE60"/>
        </w:rPr>
        <w:br/>
      </w:r>
      <w:r w:rsidRPr="00BA58D1">
        <w:rPr>
          <w:color w:val="CF8E6D"/>
        </w:rPr>
        <w:t xml:space="preserve">import </w:t>
      </w:r>
      <w:r w:rsidRPr="00BA58D1">
        <w:rPr>
          <w:color w:val="BCBEC4"/>
        </w:rPr>
        <w:t>android.content.Intent</w:t>
      </w:r>
      <w:r w:rsidRPr="00BA58D1">
        <w:rPr>
          <w:color w:val="BCBEC4"/>
        </w:rPr>
        <w:br/>
      </w:r>
      <w:r w:rsidRPr="00BA58D1">
        <w:rPr>
          <w:color w:val="CF8E6D"/>
        </w:rPr>
        <w:t xml:space="preserve">import </w:t>
      </w:r>
      <w:r w:rsidRPr="00BA58D1">
        <w:rPr>
          <w:color w:val="BCBEC4"/>
        </w:rPr>
        <w:t>android.content.pm.PackageManager</w:t>
      </w:r>
      <w:r w:rsidRPr="00BA58D1">
        <w:rPr>
          <w:color w:val="BCBEC4"/>
        </w:rPr>
        <w:br/>
      </w:r>
      <w:r w:rsidRPr="00BA58D1">
        <w:rPr>
          <w:color w:val="CF8E6D"/>
        </w:rPr>
        <w:t xml:space="preserve">import </w:t>
      </w:r>
      <w:r w:rsidRPr="00BA58D1">
        <w:rPr>
          <w:color w:val="BCBEC4"/>
        </w:rPr>
        <w:t>android.os.Bundle</w:t>
      </w:r>
      <w:r w:rsidRPr="00BA58D1">
        <w:rPr>
          <w:color w:val="BCBEC4"/>
        </w:rPr>
        <w:br/>
      </w:r>
      <w:r w:rsidRPr="00BA58D1">
        <w:rPr>
          <w:color w:val="CF8E6D"/>
        </w:rPr>
        <w:t xml:space="preserve">import </w:t>
      </w:r>
      <w:r w:rsidRPr="00BA58D1">
        <w:rPr>
          <w:color w:val="BCBEC4"/>
        </w:rPr>
        <w:t>android.provider.Settings</w:t>
      </w:r>
      <w:r w:rsidRPr="00BA58D1">
        <w:rPr>
          <w:color w:val="BCBEC4"/>
        </w:rPr>
        <w:br/>
      </w:r>
      <w:r w:rsidRPr="00BA58D1">
        <w:rPr>
          <w:color w:val="CF8E6D"/>
        </w:rPr>
        <w:t xml:space="preserve">import </w:t>
      </w:r>
      <w:r w:rsidRPr="00BA58D1">
        <w:rPr>
          <w:color w:val="BCBEC4"/>
        </w:rPr>
        <w:t>android.widget.Toast</w:t>
      </w:r>
      <w:r w:rsidRPr="00BA58D1">
        <w:rPr>
          <w:color w:val="BCBEC4"/>
        </w:rPr>
        <w:br/>
      </w:r>
      <w:r w:rsidRPr="00BA58D1">
        <w:rPr>
          <w:color w:val="CF8E6D"/>
        </w:rPr>
        <w:t xml:space="preserve">import </w:t>
      </w:r>
      <w:r w:rsidRPr="00BA58D1">
        <w:rPr>
          <w:color w:val="BCBEC4"/>
        </w:rPr>
        <w:t>androidx.activity.ComponentActivity</w:t>
      </w:r>
      <w:r w:rsidRPr="00BA58D1">
        <w:rPr>
          <w:color w:val="BCBEC4"/>
        </w:rPr>
        <w:br/>
      </w:r>
      <w:r w:rsidRPr="00BA58D1">
        <w:rPr>
          <w:color w:val="CF8E6D"/>
        </w:rPr>
        <w:t xml:space="preserve">import </w:t>
      </w:r>
      <w:r w:rsidRPr="00BA58D1">
        <w:rPr>
          <w:color w:val="BCBEC4"/>
        </w:rPr>
        <w:t>androidx.activity.compose.setContent</w:t>
      </w:r>
      <w:r w:rsidRPr="00BA58D1">
        <w:rPr>
          <w:color w:val="BCBEC4"/>
        </w:rPr>
        <w:br/>
      </w:r>
      <w:r w:rsidRPr="00BA58D1">
        <w:rPr>
          <w:color w:val="CF8E6D"/>
        </w:rPr>
        <w:t xml:space="preserve">import </w:t>
      </w:r>
      <w:r w:rsidRPr="00BA58D1">
        <w:rPr>
          <w:color w:val="BCBEC4"/>
        </w:rPr>
        <w:t>androidx.activity.result.contract.ActivityResultContracts</w:t>
      </w:r>
      <w:r w:rsidRPr="00BA58D1">
        <w:rPr>
          <w:color w:val="BCBEC4"/>
        </w:rPr>
        <w:br/>
      </w:r>
      <w:r w:rsidRPr="00BA58D1">
        <w:rPr>
          <w:color w:val="CF8E6D"/>
        </w:rPr>
        <w:t xml:space="preserve">import </w:t>
      </w:r>
      <w:r w:rsidRPr="00BA58D1">
        <w:rPr>
          <w:color w:val="BCBEC4"/>
        </w:rPr>
        <w:t>androidx.compose.foundation.layout.Arrangement</w:t>
      </w:r>
      <w:r w:rsidRPr="00BA58D1">
        <w:rPr>
          <w:color w:val="BCBEC4"/>
        </w:rPr>
        <w:br/>
      </w:r>
      <w:r w:rsidRPr="00BA58D1">
        <w:rPr>
          <w:color w:val="CF8E6D"/>
        </w:rPr>
        <w:t xml:space="preserve">import </w:t>
      </w:r>
      <w:r w:rsidRPr="00BA58D1">
        <w:rPr>
          <w:color w:val="BCBEC4"/>
        </w:rPr>
        <w:t>androidx.compose.foundation.layout.Column</w:t>
      </w:r>
      <w:r w:rsidRPr="00BA58D1">
        <w:rPr>
          <w:color w:val="BCBEC4"/>
        </w:rPr>
        <w:br/>
      </w:r>
      <w:r w:rsidRPr="00BA58D1">
        <w:rPr>
          <w:color w:val="CF8E6D"/>
        </w:rPr>
        <w:t xml:space="preserve">import </w:t>
      </w:r>
      <w:r w:rsidRPr="00BA58D1">
        <w:rPr>
          <w:color w:val="BCBEC4"/>
        </w:rPr>
        <w:t>androidx.compose.foundation.layout.fillMaxWidth</w:t>
      </w:r>
      <w:r w:rsidRPr="00BA58D1">
        <w:rPr>
          <w:color w:val="BCBEC4"/>
        </w:rPr>
        <w:br/>
      </w:r>
      <w:r w:rsidRPr="00BA58D1">
        <w:rPr>
          <w:color w:val="CF8E6D"/>
        </w:rPr>
        <w:t xml:space="preserve">import </w:t>
      </w:r>
      <w:r w:rsidRPr="00BA58D1">
        <w:rPr>
          <w:color w:val="BCBEC4"/>
        </w:rPr>
        <w:t>androidx.compose.foundation.layout.padding</w:t>
      </w:r>
      <w:r w:rsidRPr="00BA58D1">
        <w:rPr>
          <w:color w:val="BCBEC4"/>
        </w:rPr>
        <w:br/>
      </w:r>
      <w:r w:rsidRPr="00BA58D1">
        <w:rPr>
          <w:color w:val="CF8E6D"/>
        </w:rPr>
        <w:t xml:space="preserve">import </w:t>
      </w:r>
      <w:r w:rsidRPr="00BA58D1">
        <w:rPr>
          <w:color w:val="BCBEC4"/>
        </w:rPr>
        <w:t>androidx.compose.material3.Button</w:t>
      </w:r>
      <w:r w:rsidRPr="00BA58D1">
        <w:rPr>
          <w:color w:val="BCBEC4"/>
        </w:rPr>
        <w:br/>
      </w:r>
      <w:r w:rsidRPr="00BA58D1">
        <w:rPr>
          <w:color w:val="CF8E6D"/>
        </w:rPr>
        <w:lastRenderedPageBreak/>
        <w:t xml:space="preserve">import </w:t>
      </w:r>
      <w:r w:rsidRPr="00BA58D1">
        <w:rPr>
          <w:color w:val="BCBEC4"/>
        </w:rPr>
        <w:t>androidx.compose.material3.CenterAlignedTopAppBar</w:t>
      </w:r>
      <w:r w:rsidRPr="00BA58D1">
        <w:rPr>
          <w:color w:val="BCBEC4"/>
        </w:rPr>
        <w:br/>
      </w:r>
      <w:r w:rsidRPr="00BA58D1">
        <w:rPr>
          <w:color w:val="CF8E6D"/>
        </w:rPr>
        <w:t xml:space="preserve">import </w:t>
      </w:r>
      <w:r w:rsidRPr="00BA58D1">
        <w:rPr>
          <w:color w:val="BCBEC4"/>
        </w:rPr>
        <w:t>androidx.compose.material3.</w:t>
      </w:r>
      <w:r w:rsidRPr="00BA58D1">
        <w:rPr>
          <w:color w:val="B3AE60"/>
        </w:rPr>
        <w:t>ExperimentalMaterial3Api</w:t>
      </w:r>
      <w:r w:rsidRPr="00BA58D1">
        <w:rPr>
          <w:color w:val="B3AE60"/>
        </w:rPr>
        <w:br/>
      </w:r>
      <w:r w:rsidRPr="00BA58D1">
        <w:rPr>
          <w:color w:val="CF8E6D"/>
        </w:rPr>
        <w:t xml:space="preserve">import </w:t>
      </w:r>
      <w:r w:rsidRPr="00BA58D1">
        <w:rPr>
          <w:color w:val="BCBEC4"/>
        </w:rPr>
        <w:t>androidx.compose.material3.MaterialTheme</w:t>
      </w:r>
      <w:r w:rsidRPr="00BA58D1">
        <w:rPr>
          <w:color w:val="BCBEC4"/>
        </w:rPr>
        <w:br/>
      </w:r>
      <w:r w:rsidRPr="00BA58D1">
        <w:rPr>
          <w:color w:val="CF8E6D"/>
        </w:rPr>
        <w:t xml:space="preserve">import </w:t>
      </w:r>
      <w:r w:rsidRPr="00BA58D1">
        <w:rPr>
          <w:color w:val="BCBEC4"/>
        </w:rPr>
        <w:t>androidx.compose.material3.OutlinedButton</w:t>
      </w:r>
      <w:r w:rsidRPr="00BA58D1">
        <w:rPr>
          <w:color w:val="BCBEC4"/>
        </w:rPr>
        <w:br/>
      </w:r>
      <w:r w:rsidRPr="00BA58D1">
        <w:rPr>
          <w:color w:val="CF8E6D"/>
        </w:rPr>
        <w:t xml:space="preserve">import </w:t>
      </w:r>
      <w:r w:rsidRPr="00BA58D1">
        <w:rPr>
          <w:color w:val="BCBEC4"/>
        </w:rPr>
        <w:t>androidx.compose.material3.Scaffold</w:t>
      </w:r>
      <w:r w:rsidRPr="00BA58D1">
        <w:rPr>
          <w:color w:val="BCBEC4"/>
        </w:rPr>
        <w:br/>
      </w:r>
      <w:r w:rsidRPr="00BA58D1">
        <w:rPr>
          <w:color w:val="CF8E6D"/>
        </w:rPr>
        <w:t xml:space="preserve">import </w:t>
      </w:r>
      <w:r w:rsidRPr="00BA58D1">
        <w:rPr>
          <w:color w:val="BCBEC4"/>
        </w:rPr>
        <w:t>androidx.compose.material3.Text</w:t>
      </w:r>
      <w:r w:rsidRPr="00BA58D1">
        <w:rPr>
          <w:color w:val="BCBEC4"/>
        </w:rPr>
        <w:br/>
      </w:r>
      <w:r w:rsidRPr="00BA58D1">
        <w:rPr>
          <w:color w:val="CF8E6D"/>
        </w:rPr>
        <w:t xml:space="preserve">import </w:t>
      </w:r>
      <w:r w:rsidRPr="00BA58D1">
        <w:rPr>
          <w:color w:val="BCBEC4"/>
        </w:rPr>
        <w:t>androidx.compose.runtime.</w:t>
      </w:r>
      <w:r w:rsidRPr="00BA58D1">
        <w:rPr>
          <w:color w:val="B3AE60"/>
        </w:rPr>
        <w:t>Composable</w:t>
      </w:r>
      <w:r w:rsidRPr="00BA58D1">
        <w:rPr>
          <w:color w:val="B3AE60"/>
        </w:rPr>
        <w:br/>
      </w:r>
      <w:r w:rsidRPr="00BA58D1">
        <w:rPr>
          <w:color w:val="CF8E6D"/>
        </w:rPr>
        <w:t xml:space="preserve">import </w:t>
      </w:r>
      <w:r w:rsidRPr="00BA58D1">
        <w:rPr>
          <w:color w:val="BCBEC4"/>
        </w:rPr>
        <w:t>androidx.compose.ui.Modifier</w:t>
      </w:r>
      <w:r w:rsidRPr="00BA58D1">
        <w:rPr>
          <w:color w:val="BCBEC4"/>
        </w:rPr>
        <w:br/>
      </w:r>
      <w:r w:rsidRPr="00BA58D1">
        <w:rPr>
          <w:color w:val="CF8E6D"/>
        </w:rPr>
        <w:t xml:space="preserve">import </w:t>
      </w:r>
      <w:r w:rsidRPr="00BA58D1">
        <w:rPr>
          <w:color w:val="BCBEC4"/>
        </w:rPr>
        <w:t>androidx.compose.ui.unit.dp</w:t>
      </w:r>
      <w:r w:rsidRPr="00BA58D1">
        <w:rPr>
          <w:color w:val="BCBEC4"/>
        </w:rPr>
        <w:br/>
      </w:r>
      <w:r w:rsidRPr="00BA58D1">
        <w:rPr>
          <w:color w:val="CF8E6D"/>
        </w:rPr>
        <w:t xml:space="preserve">import </w:t>
      </w:r>
      <w:r w:rsidRPr="00BA58D1">
        <w:rPr>
          <w:color w:val="BCBEC4"/>
        </w:rPr>
        <w:t>androidx.core.content.ContextCompat</w:t>
      </w:r>
      <w:r w:rsidRPr="00BA58D1">
        <w:rPr>
          <w:color w:val="BCBEC4"/>
        </w:rPr>
        <w:br/>
      </w:r>
      <w:r w:rsidRPr="00BA58D1">
        <w:rPr>
          <w:color w:val="CF8E6D"/>
        </w:rPr>
        <w:t xml:space="preserve">import </w:t>
      </w:r>
      <w:r w:rsidRPr="00BA58D1">
        <w:rPr>
          <w:color w:val="BCBEC4"/>
        </w:rPr>
        <w:t>com.google.android.gms.location.FusedLocationProviderClient</w:t>
      </w:r>
      <w:r w:rsidRPr="00BA58D1">
        <w:rPr>
          <w:color w:val="BCBEC4"/>
        </w:rPr>
        <w:br/>
      </w:r>
      <w:r w:rsidRPr="00BA58D1">
        <w:rPr>
          <w:color w:val="CF8E6D"/>
        </w:rPr>
        <w:t xml:space="preserve">import </w:t>
      </w:r>
      <w:r w:rsidRPr="00BA58D1">
        <w:rPr>
          <w:color w:val="BCBEC4"/>
        </w:rPr>
        <w:t>com.google.android.gms.location.LocationServices</w:t>
      </w:r>
      <w:r w:rsidRPr="00BA58D1">
        <w:rPr>
          <w:color w:val="BCBEC4"/>
        </w:rPr>
        <w:br/>
      </w:r>
      <w:r w:rsidRPr="00BA58D1">
        <w:rPr>
          <w:color w:val="CF8E6D"/>
        </w:rPr>
        <w:t xml:space="preserve">import </w:t>
      </w:r>
      <w:r w:rsidRPr="00BA58D1">
        <w:rPr>
          <w:color w:val="BCBEC4"/>
        </w:rPr>
        <w:t>com.google.android.gms.location.</w:t>
      </w:r>
      <w:r w:rsidRPr="00BA58D1">
        <w:rPr>
          <w:color w:val="B3AE60"/>
        </w:rPr>
        <w:t>Priority</w:t>
      </w:r>
      <w:r w:rsidRPr="00BA58D1">
        <w:rPr>
          <w:color w:val="B3AE60"/>
        </w:rPr>
        <w:br/>
      </w:r>
      <w:r w:rsidRPr="00BA58D1">
        <w:rPr>
          <w:color w:val="CF8E6D"/>
        </w:rPr>
        <w:t xml:space="preserve">import </w:t>
      </w:r>
      <w:r w:rsidRPr="00BA58D1">
        <w:rPr>
          <w:color w:val="BCBEC4"/>
        </w:rPr>
        <w:t>com.google.firebase.database.FirebaseDatabase</w:t>
      </w:r>
      <w:r w:rsidRPr="00BA58D1">
        <w:rPr>
          <w:color w:val="BCBEC4"/>
        </w:rPr>
        <w:br/>
      </w:r>
      <w:r w:rsidRPr="00BA58D1">
        <w:rPr>
          <w:color w:val="CF8E6D"/>
        </w:rPr>
        <w:t xml:space="preserve">import </w:t>
      </w:r>
      <w:r w:rsidRPr="00BA58D1">
        <w:rPr>
          <w:color w:val="BCBEC4"/>
        </w:rPr>
        <w:t>com.google.firebase.database.ServerValue</w:t>
      </w:r>
      <w:r w:rsidRPr="00BA58D1">
        <w:rPr>
          <w:color w:val="BCBEC4"/>
        </w:rPr>
        <w:br/>
      </w:r>
      <w:r w:rsidRPr="00BA58D1">
        <w:rPr>
          <w:color w:val="BCBEC4"/>
        </w:rPr>
        <w:br/>
      </w:r>
      <w:r w:rsidRPr="00BA58D1">
        <w:rPr>
          <w:color w:val="CF8E6D"/>
        </w:rPr>
        <w:t xml:space="preserve">class </w:t>
      </w:r>
      <w:r w:rsidRPr="00BA58D1">
        <w:rPr>
          <w:color w:val="BCBEC4"/>
        </w:rPr>
        <w:t>MenuActivity : ComponentActivity() {</w:t>
      </w:r>
      <w:r w:rsidRPr="00BA58D1">
        <w:rPr>
          <w:color w:val="BCBEC4"/>
        </w:rPr>
        <w:br/>
      </w:r>
      <w:r w:rsidRPr="00BA58D1">
        <w:rPr>
          <w:color w:val="BCBEC4"/>
        </w:rPr>
        <w:br/>
        <w:t xml:space="preserve">    </w:t>
      </w:r>
      <w:r w:rsidRPr="00BA58D1">
        <w:rPr>
          <w:color w:val="CF8E6D"/>
        </w:rPr>
        <w:t xml:space="preserve">private lateinit var </w:t>
      </w:r>
      <w:r w:rsidRPr="00BA58D1">
        <w:rPr>
          <w:color w:val="C77DBB"/>
        </w:rPr>
        <w:t>fused</w:t>
      </w:r>
      <w:r w:rsidRPr="00BA58D1">
        <w:rPr>
          <w:color w:val="BCBEC4"/>
        </w:rPr>
        <w:t>: FusedLocationProviderClient</w:t>
      </w:r>
      <w:r w:rsidRPr="00BA58D1">
        <w:rPr>
          <w:color w:val="BCBEC4"/>
        </w:rPr>
        <w:br/>
      </w:r>
      <w:r w:rsidRPr="00BA58D1">
        <w:rPr>
          <w:color w:val="BCBEC4"/>
        </w:rPr>
        <w:br/>
        <w:t xml:space="preserve">    </w:t>
      </w:r>
      <w:r w:rsidRPr="00BA58D1">
        <w:rPr>
          <w:color w:val="7A7E85"/>
        </w:rPr>
        <w:t>// pido permisos de ubicación cuando entro al menú</w:t>
      </w:r>
      <w:r w:rsidRPr="00BA58D1">
        <w:rPr>
          <w:color w:val="7A7E85"/>
        </w:rPr>
        <w:br/>
        <w:t xml:space="preserve">    </w:t>
      </w:r>
      <w:r w:rsidRPr="00BA58D1">
        <w:rPr>
          <w:color w:val="CF8E6D"/>
        </w:rPr>
        <w:t xml:space="preserve">private val </w:t>
      </w:r>
      <w:r w:rsidRPr="00BA58D1">
        <w:rPr>
          <w:color w:val="C77DBB"/>
        </w:rPr>
        <w:t xml:space="preserve">permisosLauncher </w:t>
      </w:r>
      <w:r w:rsidRPr="00BA58D1">
        <w:rPr>
          <w:color w:val="BCBEC4"/>
        </w:rPr>
        <w:t>= registerForActivityResult(</w:t>
      </w:r>
      <w:r w:rsidRPr="00BA58D1">
        <w:rPr>
          <w:color w:val="BCBEC4"/>
        </w:rPr>
        <w:br/>
        <w:t xml:space="preserve">        ActivityResultContracts.RequestMultiplePermissions()</w:t>
      </w:r>
      <w:r w:rsidRPr="00BA58D1">
        <w:rPr>
          <w:color w:val="BCBEC4"/>
        </w:rPr>
        <w:br/>
        <w:t xml:space="preserve">    ) </w:t>
      </w:r>
      <w:r w:rsidRPr="00BA58D1">
        <w:rPr>
          <w:b/>
          <w:bCs/>
          <w:color w:val="BCBEC4"/>
        </w:rPr>
        <w:t xml:space="preserve">{ </w:t>
      </w:r>
      <w:r w:rsidRPr="00BA58D1">
        <w:rPr>
          <w:color w:val="BCBEC4"/>
        </w:rPr>
        <w:t xml:space="preserve">resultados </w:t>
      </w:r>
      <w:r w:rsidRPr="00BA58D1">
        <w:rPr>
          <w:b/>
          <w:bCs/>
          <w:color w:val="BCBEC4"/>
        </w:rPr>
        <w:t>-&gt;</w:t>
      </w:r>
      <w:r w:rsidRPr="00BA58D1">
        <w:rPr>
          <w:b/>
          <w:bCs/>
          <w:color w:val="BCBEC4"/>
        </w:rPr>
        <w:br/>
        <w:t xml:space="preserve">        </w:t>
      </w:r>
      <w:r w:rsidRPr="00BA58D1">
        <w:rPr>
          <w:color w:val="CF8E6D"/>
        </w:rPr>
        <w:t xml:space="preserve">val </w:t>
      </w:r>
      <w:r w:rsidRPr="00BA58D1">
        <w:rPr>
          <w:color w:val="BCBEC4"/>
        </w:rPr>
        <w:t>fine = resultados[Manifest.permission.</w:t>
      </w:r>
      <w:r w:rsidRPr="00BA58D1">
        <w:rPr>
          <w:i/>
          <w:iCs/>
          <w:color w:val="C77DBB"/>
        </w:rPr>
        <w:t>ACCESS_FINE_LOCATION</w:t>
      </w:r>
      <w:r w:rsidRPr="00BA58D1">
        <w:rPr>
          <w:color w:val="BCBEC4"/>
        </w:rPr>
        <w:t xml:space="preserve">] == </w:t>
      </w:r>
      <w:r w:rsidRPr="00BA58D1">
        <w:rPr>
          <w:color w:val="CF8E6D"/>
        </w:rPr>
        <w:t>true</w:t>
      </w:r>
      <w:r w:rsidRPr="00BA58D1">
        <w:rPr>
          <w:color w:val="CF8E6D"/>
        </w:rPr>
        <w:br/>
        <w:t xml:space="preserve">        val </w:t>
      </w:r>
      <w:r w:rsidRPr="00BA58D1">
        <w:rPr>
          <w:color w:val="BCBEC4"/>
        </w:rPr>
        <w:t>coarse = resultados[Manifest.permission.</w:t>
      </w:r>
      <w:r w:rsidRPr="00BA58D1">
        <w:rPr>
          <w:i/>
          <w:iCs/>
          <w:color w:val="C77DBB"/>
        </w:rPr>
        <w:t>ACCESS_COARSE_LOCATION</w:t>
      </w:r>
      <w:r w:rsidRPr="00BA58D1">
        <w:rPr>
          <w:color w:val="BCBEC4"/>
        </w:rPr>
        <w:t xml:space="preserve">] == </w:t>
      </w:r>
      <w:r w:rsidRPr="00BA58D1">
        <w:rPr>
          <w:color w:val="CF8E6D"/>
        </w:rPr>
        <w:t>true</w:t>
      </w:r>
      <w:r w:rsidRPr="00BA58D1">
        <w:rPr>
          <w:color w:val="CF8E6D"/>
        </w:rPr>
        <w:br/>
        <w:t xml:space="preserve">        if </w:t>
      </w:r>
      <w:r w:rsidRPr="00BA58D1">
        <w:rPr>
          <w:color w:val="BCBEC4"/>
        </w:rPr>
        <w:t>(fine || coarse) {</w:t>
      </w:r>
      <w:r w:rsidRPr="00BA58D1">
        <w:rPr>
          <w:color w:val="BCBEC4"/>
        </w:rPr>
        <w:br/>
        <w:t xml:space="preserve">            capturarYGuardarUbicacion()</w:t>
      </w:r>
      <w:r w:rsidRPr="00BA58D1">
        <w:rPr>
          <w:color w:val="BCBEC4"/>
        </w:rPr>
        <w:br/>
        <w:t xml:space="preserve">        } </w:t>
      </w:r>
      <w:r w:rsidRPr="00BA58D1">
        <w:rPr>
          <w:color w:val="CF8E6D"/>
        </w:rPr>
        <w:t xml:space="preserve">else </w:t>
      </w:r>
      <w:r w:rsidRPr="00BA58D1">
        <w:rPr>
          <w:color w:val="BCBEC4"/>
        </w:rPr>
        <w:t>{</w:t>
      </w:r>
      <w:r w:rsidRPr="00BA58D1">
        <w:rPr>
          <w:color w:val="BCBEC4"/>
        </w:rPr>
        <w:br/>
        <w:t xml:space="preserve">            Toast.makeText(</w:t>
      </w:r>
      <w:r w:rsidRPr="00BA58D1">
        <w:rPr>
          <w:color w:val="BCBEC4"/>
        </w:rPr>
        <w:br/>
        <w:t xml:space="preserve">                </w:t>
      </w:r>
      <w:r w:rsidRPr="00BA58D1">
        <w:rPr>
          <w:color w:val="CF8E6D"/>
        </w:rPr>
        <w:t>this</w:t>
      </w:r>
      <w:r w:rsidRPr="00BA58D1">
        <w:rPr>
          <w:color w:val="BCBEC4"/>
        </w:rPr>
        <w:t>,</w:t>
      </w:r>
      <w:r w:rsidRPr="00BA58D1">
        <w:rPr>
          <w:color w:val="BCBEC4"/>
        </w:rPr>
        <w:br/>
        <w:t xml:space="preserve">                </w:t>
      </w:r>
      <w:r w:rsidRPr="00BA58D1">
        <w:rPr>
          <w:color w:val="6AAB73"/>
        </w:rPr>
        <w:t>"Permiso de ubicación denegado: no se guardó la posición."</w:t>
      </w:r>
      <w:r w:rsidRPr="00BA58D1">
        <w:rPr>
          <w:color w:val="BCBEC4"/>
        </w:rPr>
        <w:t>,</w:t>
      </w:r>
      <w:r w:rsidRPr="00BA58D1">
        <w:rPr>
          <w:color w:val="BCBEC4"/>
        </w:rPr>
        <w:br/>
        <w:t xml:space="preserve">                Toast.</w:t>
      </w:r>
      <w:r w:rsidRPr="00BA58D1">
        <w:rPr>
          <w:i/>
          <w:iCs/>
          <w:color w:val="C77DBB"/>
        </w:rPr>
        <w:t>LENGTH_SHORT</w:t>
      </w:r>
      <w:r w:rsidRPr="00BA58D1">
        <w:rPr>
          <w:i/>
          <w:iCs/>
          <w:color w:val="C77DBB"/>
        </w:rPr>
        <w:br/>
        <w:t xml:space="preserve">            </w:t>
      </w:r>
      <w:r w:rsidRPr="00BA58D1">
        <w:rPr>
          <w:color w:val="BCBEC4"/>
        </w:rPr>
        <w:t>).show()</w:t>
      </w:r>
      <w:r w:rsidRPr="00BA58D1">
        <w:rPr>
          <w:color w:val="BCBEC4"/>
        </w:rPr>
        <w:br/>
        <w:t xml:space="preserve">        }</w:t>
      </w:r>
      <w:r w:rsidRPr="00BA58D1">
        <w:rPr>
          <w:color w:val="BCBEC4"/>
        </w:rPr>
        <w:br/>
        <w:t xml:space="preserve">    </w:t>
      </w:r>
      <w:r w:rsidRPr="00BA58D1">
        <w:rPr>
          <w:b/>
          <w:bCs/>
          <w:color w:val="BCBEC4"/>
        </w:rPr>
        <w:t>}</w:t>
      </w:r>
      <w:r w:rsidRPr="00BA58D1">
        <w:rPr>
          <w:b/>
          <w:bCs/>
          <w:color w:val="BCBEC4"/>
        </w:rPr>
        <w:br/>
      </w:r>
      <w:r w:rsidRPr="00BA58D1">
        <w:rPr>
          <w:b/>
          <w:bCs/>
          <w:color w:val="BCBEC4"/>
        </w:rPr>
        <w:br/>
        <w:t xml:space="preserve">    </w:t>
      </w:r>
      <w:r w:rsidRPr="00BA58D1">
        <w:rPr>
          <w:color w:val="CF8E6D"/>
        </w:rPr>
        <w:t xml:space="preserve">override fun </w:t>
      </w:r>
      <w:r w:rsidRPr="00BA58D1">
        <w:rPr>
          <w:color w:val="56A8F5"/>
        </w:rPr>
        <w:t>onCreate</w:t>
      </w:r>
      <w:r w:rsidRPr="00BA58D1">
        <w:rPr>
          <w:color w:val="BCBEC4"/>
        </w:rPr>
        <w:t xml:space="preserve">(savedInstanceState: Bundle?) </w:t>
      </w:r>
      <w:r>
        <w:rPr>
          <w:color w:val="BCBEC4"/>
        </w:rPr>
        <w:t>{</w:t>
      </w:r>
      <w:r>
        <w:rPr>
          <w:color w:val="BCBEC4"/>
        </w:rPr>
        <w:br/>
        <w:t xml:space="preserve">        </w:t>
      </w:r>
      <w:r>
        <w:rPr>
          <w:color w:val="CF8E6D"/>
        </w:rPr>
        <w:t>super</w:t>
      </w:r>
      <w:r>
        <w:rPr>
          <w:color w:val="BCBEC4"/>
        </w:rPr>
        <w:t>.onCreate(savedInstanceState)</w:t>
      </w:r>
      <w:r>
        <w:rPr>
          <w:color w:val="BCBEC4"/>
        </w:rPr>
        <w:br/>
      </w:r>
      <w:r>
        <w:rPr>
          <w:color w:val="BCBEC4"/>
        </w:rPr>
        <w:br/>
        <w:t xml:space="preserve">        </w:t>
      </w:r>
      <w:r>
        <w:rPr>
          <w:color w:val="C77DBB"/>
        </w:rPr>
        <w:t xml:space="preserve">fused </w:t>
      </w:r>
      <w:r>
        <w:rPr>
          <w:color w:val="BCBEC4"/>
        </w:rPr>
        <w:t>= LocationServices.getFusedLocationProviderClient(</w:t>
      </w:r>
      <w:r>
        <w:rPr>
          <w:color w:val="CF8E6D"/>
        </w:rPr>
        <w:t>this</w:t>
      </w:r>
      <w:r>
        <w:rPr>
          <w:color w:val="BCBEC4"/>
        </w:rPr>
        <w:t>)</w:t>
      </w:r>
      <w:r>
        <w:rPr>
          <w:color w:val="BCBEC4"/>
        </w:rPr>
        <w:br/>
      </w:r>
      <w:r>
        <w:rPr>
          <w:color w:val="BCBEC4"/>
        </w:rPr>
        <w:br/>
        <w:t xml:space="preserve">        </w:t>
      </w:r>
      <w:r>
        <w:rPr>
          <w:i/>
          <w:iCs/>
          <w:color w:val="57AAF7"/>
        </w:rPr>
        <w:t xml:space="preserve">setContent </w:t>
      </w:r>
      <w:r>
        <w:rPr>
          <w:b/>
          <w:bCs/>
          <w:color w:val="BCBEC4"/>
        </w:rPr>
        <w:t>{</w:t>
      </w:r>
      <w:r>
        <w:rPr>
          <w:b/>
          <w:bCs/>
          <w:color w:val="BCBEC4"/>
        </w:rPr>
        <w:br/>
        <w:t xml:space="preserve">            </w:t>
      </w:r>
      <w:r>
        <w:rPr>
          <w:color w:val="6BB38A"/>
        </w:rPr>
        <w:t xml:space="preserve">MaterialTheme </w:t>
      </w:r>
      <w:r>
        <w:rPr>
          <w:b/>
          <w:bCs/>
          <w:color w:val="BCBEC4"/>
        </w:rPr>
        <w:t>{</w:t>
      </w:r>
      <w:r>
        <w:rPr>
          <w:b/>
          <w:bCs/>
          <w:color w:val="BCBEC4"/>
        </w:rPr>
        <w:br/>
        <w:t xml:space="preserve">                </w:t>
      </w:r>
      <w:r>
        <w:rPr>
          <w:color w:val="6BB38A"/>
        </w:rPr>
        <w:t>MenuScreen</w:t>
      </w:r>
      <w:r>
        <w:rPr>
          <w:color w:val="BCBEC4"/>
        </w:rPr>
        <w:t>(</w:t>
      </w:r>
      <w:r>
        <w:rPr>
          <w:color w:val="BCBEC4"/>
        </w:rPr>
        <w:br/>
        <w:t xml:space="preserve">                    </w:t>
      </w:r>
      <w:r>
        <w:rPr>
          <w:color w:val="56C1D6"/>
        </w:rPr>
        <w:t xml:space="preserve">onOpenApp = </w:t>
      </w:r>
      <w:r>
        <w:rPr>
          <w:b/>
          <w:bCs/>
          <w:color w:val="BCBEC4"/>
        </w:rPr>
        <w:t xml:space="preserve">{ </w:t>
      </w:r>
      <w:r>
        <w:rPr>
          <w:color w:val="BCBEC4"/>
        </w:rPr>
        <w:t>startActivity(Intent(</w:t>
      </w:r>
      <w:r>
        <w:rPr>
          <w:color w:val="CF8E6D"/>
        </w:rPr>
        <w:t>this</w:t>
      </w:r>
      <w:r>
        <w:rPr>
          <w:color w:val="BCBEC4"/>
        </w:rPr>
        <w:t>, MainActivity::</w:t>
      </w:r>
      <w:r>
        <w:rPr>
          <w:color w:val="CF8E6D"/>
        </w:rPr>
        <w:t>class</w:t>
      </w:r>
      <w:r>
        <w:rPr>
          <w:color w:val="BCBEC4"/>
        </w:rPr>
        <w:t>.</w:t>
      </w:r>
      <w:r>
        <w:rPr>
          <w:i/>
          <w:iCs/>
          <w:color w:val="C77DBB"/>
        </w:rPr>
        <w:t>java</w:t>
      </w:r>
      <w:r>
        <w:rPr>
          <w:color w:val="BCBEC4"/>
        </w:rPr>
        <w:t xml:space="preserve">)) </w:t>
      </w:r>
      <w:r>
        <w:rPr>
          <w:b/>
          <w:bCs/>
          <w:color w:val="BCBEC4"/>
        </w:rPr>
        <w:t>}</w:t>
      </w:r>
      <w:r>
        <w:rPr>
          <w:color w:val="BCBEC4"/>
        </w:rPr>
        <w:t>,</w:t>
      </w:r>
      <w:r>
        <w:rPr>
          <w:color w:val="BCBEC4"/>
        </w:rPr>
        <w:br/>
        <w:t xml:space="preserve">                    </w:t>
      </w:r>
      <w:r>
        <w:rPr>
          <w:color w:val="56C1D6"/>
        </w:rPr>
        <w:t xml:space="preserve">onLogout = </w:t>
      </w:r>
      <w:r>
        <w:rPr>
          <w:b/>
          <w:bCs/>
          <w:color w:val="BCBEC4"/>
        </w:rPr>
        <w:t>{</w:t>
      </w:r>
      <w:r>
        <w:rPr>
          <w:b/>
          <w:bCs/>
          <w:color w:val="BCBEC4"/>
        </w:rPr>
        <w:br/>
        <w:t xml:space="preserve">                        </w:t>
      </w:r>
      <w:r>
        <w:rPr>
          <w:color w:val="7A7E85"/>
        </w:rPr>
        <w:t>// sin Auth: cierro sesión volviendo al login</w:t>
      </w:r>
      <w:r>
        <w:rPr>
          <w:color w:val="7A7E85"/>
        </w:rPr>
        <w:br/>
        <w:t xml:space="preserve">                        </w:t>
      </w:r>
      <w:r>
        <w:rPr>
          <w:color w:val="BCBEC4"/>
        </w:rPr>
        <w:t>startActivity(</w:t>
      </w:r>
      <w:r>
        <w:rPr>
          <w:color w:val="BCBEC4"/>
        </w:rPr>
        <w:br/>
        <w:t xml:space="preserve">                            Intent(</w:t>
      </w:r>
      <w:r>
        <w:rPr>
          <w:color w:val="CF8E6D"/>
        </w:rPr>
        <w:t>this</w:t>
      </w:r>
      <w:r>
        <w:rPr>
          <w:color w:val="BCBEC4"/>
        </w:rPr>
        <w:t>, LoginActivity::</w:t>
      </w:r>
      <w:r>
        <w:rPr>
          <w:color w:val="CF8E6D"/>
        </w:rPr>
        <w:t>class</w:t>
      </w:r>
      <w:r>
        <w:rPr>
          <w:color w:val="BCBEC4"/>
        </w:rPr>
        <w:t>.</w:t>
      </w:r>
      <w:r>
        <w:rPr>
          <w:i/>
          <w:iCs/>
          <w:color w:val="C77DBB"/>
        </w:rPr>
        <w:t>java</w:t>
      </w:r>
      <w:r>
        <w:rPr>
          <w:color w:val="BCBEC4"/>
        </w:rPr>
        <w:t>).</w:t>
      </w:r>
      <w:r>
        <w:rPr>
          <w:i/>
          <w:iCs/>
          <w:color w:val="57AAF7"/>
        </w:rPr>
        <w:t xml:space="preserve">apply </w:t>
      </w:r>
      <w:r>
        <w:rPr>
          <w:b/>
          <w:bCs/>
          <w:color w:val="BCBEC4"/>
        </w:rPr>
        <w:t>{</w:t>
      </w:r>
      <w:r>
        <w:rPr>
          <w:b/>
          <w:bCs/>
          <w:color w:val="BCBEC4"/>
        </w:rPr>
        <w:br/>
        <w:t xml:space="preserve">                                </w:t>
      </w:r>
      <w:r>
        <w:rPr>
          <w:color w:val="BCBEC4"/>
        </w:rPr>
        <w:t>addFlags(</w:t>
      </w:r>
      <w:r>
        <w:rPr>
          <w:color w:val="BCBEC4"/>
        </w:rPr>
        <w:br/>
        <w:t xml:space="preserve">                                    Intent.</w:t>
      </w:r>
      <w:r>
        <w:rPr>
          <w:i/>
          <w:iCs/>
          <w:color w:val="C77DBB"/>
        </w:rPr>
        <w:t xml:space="preserve">FLAG_ACTIVITY_CLEAR_TOP </w:t>
      </w:r>
      <w:r>
        <w:rPr>
          <w:color w:val="BCBEC4"/>
        </w:rPr>
        <w:t>or</w:t>
      </w:r>
      <w:r>
        <w:rPr>
          <w:color w:val="BCBEC4"/>
        </w:rPr>
        <w:br/>
        <w:t xml:space="preserve">                                            Intent.</w:t>
      </w:r>
      <w:r>
        <w:rPr>
          <w:i/>
          <w:iCs/>
          <w:color w:val="C77DBB"/>
        </w:rPr>
        <w:t xml:space="preserve">FLAG_ACTIVITY_NEW_TASK </w:t>
      </w:r>
      <w:r>
        <w:rPr>
          <w:color w:val="BCBEC4"/>
        </w:rPr>
        <w:t>or</w:t>
      </w:r>
      <w:r>
        <w:rPr>
          <w:color w:val="BCBEC4"/>
        </w:rPr>
        <w:br/>
        <w:t xml:space="preserve">                                            Intent.</w:t>
      </w:r>
      <w:r>
        <w:rPr>
          <w:i/>
          <w:iCs/>
          <w:color w:val="C77DBB"/>
        </w:rPr>
        <w:t>FLAG_ACTIVITY_CLEAR_TASK</w:t>
      </w:r>
      <w:r>
        <w:rPr>
          <w:i/>
          <w:iCs/>
          <w:color w:val="C77DBB"/>
        </w:rPr>
        <w:br/>
        <w:t xml:space="preserve">                                </w:t>
      </w:r>
      <w:r>
        <w:rPr>
          <w:color w:val="BCBEC4"/>
        </w:rPr>
        <w:t>)</w:t>
      </w:r>
      <w:r>
        <w:rPr>
          <w:color w:val="BCBEC4"/>
        </w:rPr>
        <w:br/>
        <w:t xml:space="preserve">                            </w:t>
      </w:r>
      <w:r>
        <w:rPr>
          <w:b/>
          <w:bCs/>
          <w:color w:val="BCBEC4"/>
        </w:rPr>
        <w:t>}</w:t>
      </w:r>
      <w:r>
        <w:rPr>
          <w:b/>
          <w:bCs/>
          <w:color w:val="BCBEC4"/>
        </w:rPr>
        <w:br/>
      </w:r>
      <w:r>
        <w:rPr>
          <w:b/>
          <w:bCs/>
          <w:color w:val="BCBEC4"/>
        </w:rPr>
        <w:lastRenderedPageBreak/>
        <w:t xml:space="preserve">                        </w:t>
      </w:r>
      <w:r>
        <w:rPr>
          <w:color w:val="BCBEC4"/>
        </w:rPr>
        <w:t>)</w:t>
      </w:r>
      <w:r>
        <w:rPr>
          <w:color w:val="BCBEC4"/>
        </w:rPr>
        <w:br/>
        <w:t xml:space="preserve">                        finish()</w:t>
      </w:r>
      <w:r>
        <w:rPr>
          <w:color w:val="BCBEC4"/>
        </w:rPr>
        <w:br/>
        <w:t xml:space="preserve">                    </w:t>
      </w:r>
      <w:r>
        <w:rPr>
          <w:b/>
          <w:bCs/>
          <w:color w:val="BCBEC4"/>
        </w:rPr>
        <w:t>}</w:t>
      </w:r>
      <w:r>
        <w:rPr>
          <w:b/>
          <w:bCs/>
          <w:color w:val="BCBEC4"/>
        </w:rPr>
        <w:br/>
        <w:t xml:space="preserve">                </w:t>
      </w:r>
      <w:r>
        <w:rPr>
          <w:color w:val="BCBEC4"/>
        </w:rPr>
        <w:t>)</w:t>
      </w:r>
      <w:r>
        <w:rPr>
          <w:color w:val="BCBEC4"/>
        </w:rPr>
        <w:br/>
        <w:t xml:space="preserve">            </w:t>
      </w:r>
      <w:r>
        <w:rPr>
          <w:b/>
          <w:bCs/>
          <w:color w:val="BCBEC4"/>
        </w:rPr>
        <w:t>}</w:t>
      </w:r>
      <w:r>
        <w:rPr>
          <w:b/>
          <w:bCs/>
          <w:color w:val="BCBEC4"/>
        </w:rPr>
        <w:br/>
        <w:t xml:space="preserve">        }</w:t>
      </w:r>
      <w:r>
        <w:rPr>
          <w:b/>
          <w:bCs/>
          <w:color w:val="BCBEC4"/>
        </w:rPr>
        <w:br/>
        <w:t xml:space="preserve">    </w:t>
      </w:r>
      <w:r>
        <w:rPr>
          <w:color w:val="BCBEC4"/>
        </w:rPr>
        <w:t>}</w:t>
      </w:r>
      <w:r>
        <w:rPr>
          <w:color w:val="BCBEC4"/>
        </w:rPr>
        <w:br/>
      </w:r>
      <w:r>
        <w:rPr>
          <w:color w:val="BCBEC4"/>
        </w:rPr>
        <w:br/>
        <w:t xml:space="preserve">    </w:t>
      </w:r>
      <w:r>
        <w:rPr>
          <w:color w:val="CF8E6D"/>
        </w:rPr>
        <w:t xml:space="preserve">override fun </w:t>
      </w:r>
      <w:r>
        <w:rPr>
          <w:color w:val="56A8F5"/>
        </w:rPr>
        <w:t>onStart</w:t>
      </w:r>
      <w:r>
        <w:rPr>
          <w:color w:val="BCBEC4"/>
        </w:rPr>
        <w:t>() {</w:t>
      </w:r>
      <w:r>
        <w:rPr>
          <w:color w:val="BCBEC4"/>
        </w:rPr>
        <w:br/>
        <w:t xml:space="preserve">        </w:t>
      </w:r>
      <w:r>
        <w:rPr>
          <w:color w:val="CF8E6D"/>
        </w:rPr>
        <w:t>super</w:t>
      </w:r>
      <w:r>
        <w:rPr>
          <w:color w:val="BCBEC4"/>
        </w:rPr>
        <w:t>.onStart()</w:t>
      </w:r>
      <w:r>
        <w:rPr>
          <w:color w:val="BCBEC4"/>
        </w:rPr>
        <w:br/>
        <w:t xml:space="preserve">        </w:t>
      </w:r>
      <w:r>
        <w:rPr>
          <w:color w:val="7A7E85"/>
        </w:rPr>
        <w:t>// guardo la ubicación apenas abro el menú</w:t>
      </w:r>
      <w:r>
        <w:rPr>
          <w:color w:val="7A7E85"/>
        </w:rPr>
        <w:br/>
        <w:t xml:space="preserve">        </w:t>
      </w:r>
      <w:r>
        <w:rPr>
          <w:color w:val="BCBEC4"/>
        </w:rPr>
        <w:t>solicitarPermisoYGuardar()</w:t>
      </w:r>
      <w:r>
        <w:rPr>
          <w:color w:val="BCBEC4"/>
        </w:rPr>
        <w:br/>
        <w:t xml:space="preserve">    }</w:t>
      </w:r>
      <w:r>
        <w:rPr>
          <w:color w:val="BCBEC4"/>
        </w:rPr>
        <w:br/>
      </w:r>
      <w:r>
        <w:rPr>
          <w:color w:val="BCBEC4"/>
        </w:rPr>
        <w:br/>
        <w:t xml:space="preserve">    </w:t>
      </w:r>
      <w:r>
        <w:rPr>
          <w:color w:val="CF8E6D"/>
        </w:rPr>
        <w:t xml:space="preserve">private fun </w:t>
      </w:r>
      <w:r>
        <w:rPr>
          <w:color w:val="56A8F5"/>
        </w:rPr>
        <w:t>solicitarPermisoYGuardar</w:t>
      </w:r>
      <w:r>
        <w:rPr>
          <w:color w:val="BCBEC4"/>
        </w:rPr>
        <w:t>() {</w:t>
      </w:r>
      <w:r>
        <w:rPr>
          <w:color w:val="BCBEC4"/>
        </w:rPr>
        <w:br/>
        <w:t xml:space="preserve">        </w:t>
      </w:r>
      <w:r>
        <w:rPr>
          <w:color w:val="CF8E6D"/>
        </w:rPr>
        <w:t xml:space="preserve">val </w:t>
      </w:r>
      <w:r>
        <w:rPr>
          <w:color w:val="BCBEC4"/>
        </w:rPr>
        <w:t>fineOk = ContextCompat.checkSelfPermission(</w:t>
      </w:r>
      <w:r>
        <w:rPr>
          <w:color w:val="BCBEC4"/>
        </w:rPr>
        <w:br/>
        <w:t xml:space="preserve">            </w:t>
      </w:r>
      <w:r>
        <w:rPr>
          <w:color w:val="CF8E6D"/>
        </w:rPr>
        <w:t>this</w:t>
      </w:r>
      <w:r>
        <w:rPr>
          <w:color w:val="BCBEC4"/>
        </w:rPr>
        <w:t>, Manifest.permission.</w:t>
      </w:r>
      <w:r>
        <w:rPr>
          <w:i/>
          <w:iCs/>
          <w:color w:val="C77DBB"/>
        </w:rPr>
        <w:t>ACCESS_FINE_LOCATION</w:t>
      </w:r>
      <w:r>
        <w:rPr>
          <w:i/>
          <w:iCs/>
          <w:color w:val="C77DBB"/>
        </w:rPr>
        <w:br/>
        <w:t xml:space="preserve">        </w:t>
      </w:r>
      <w:r>
        <w:rPr>
          <w:color w:val="BCBEC4"/>
        </w:rPr>
        <w:t>) == PackageManager.</w:t>
      </w:r>
      <w:r>
        <w:rPr>
          <w:i/>
          <w:iCs/>
          <w:color w:val="C77DBB"/>
        </w:rPr>
        <w:t>PERMISSION_GRANTED</w:t>
      </w:r>
      <w:r>
        <w:rPr>
          <w:i/>
          <w:iCs/>
          <w:color w:val="C77DBB"/>
        </w:rPr>
        <w:br/>
        <w:t xml:space="preserve">        </w:t>
      </w:r>
      <w:r>
        <w:rPr>
          <w:color w:val="CF8E6D"/>
        </w:rPr>
        <w:t xml:space="preserve">val </w:t>
      </w:r>
      <w:r>
        <w:rPr>
          <w:color w:val="BCBEC4"/>
        </w:rPr>
        <w:t>coarseOk = ContextCompat.checkSelfPermission(</w:t>
      </w:r>
      <w:r>
        <w:rPr>
          <w:color w:val="BCBEC4"/>
        </w:rPr>
        <w:br/>
        <w:t xml:space="preserve">            </w:t>
      </w:r>
      <w:r>
        <w:rPr>
          <w:color w:val="CF8E6D"/>
        </w:rPr>
        <w:t>this</w:t>
      </w:r>
      <w:r>
        <w:rPr>
          <w:color w:val="BCBEC4"/>
        </w:rPr>
        <w:t>, Manifest.permission.</w:t>
      </w:r>
      <w:r>
        <w:rPr>
          <w:i/>
          <w:iCs/>
          <w:color w:val="C77DBB"/>
        </w:rPr>
        <w:t>ACCESS_COARSE_LOCATION</w:t>
      </w:r>
      <w:r>
        <w:rPr>
          <w:i/>
          <w:iCs/>
          <w:color w:val="C77DBB"/>
        </w:rPr>
        <w:br/>
        <w:t xml:space="preserve">        </w:t>
      </w:r>
      <w:r>
        <w:rPr>
          <w:color w:val="BCBEC4"/>
        </w:rPr>
        <w:t>) == PackageManager.</w:t>
      </w:r>
      <w:r>
        <w:rPr>
          <w:i/>
          <w:iCs/>
          <w:color w:val="C77DBB"/>
        </w:rPr>
        <w:t>PERMISSION_GRANTED</w:t>
      </w:r>
      <w:r>
        <w:rPr>
          <w:i/>
          <w:iCs/>
          <w:color w:val="C77DBB"/>
        </w:rPr>
        <w:br/>
      </w:r>
      <w:r>
        <w:rPr>
          <w:i/>
          <w:iCs/>
          <w:color w:val="C77DBB"/>
        </w:rPr>
        <w:br/>
        <w:t xml:space="preserve">        </w:t>
      </w:r>
      <w:r>
        <w:rPr>
          <w:color w:val="CF8E6D"/>
        </w:rPr>
        <w:t xml:space="preserve">if </w:t>
      </w:r>
      <w:r>
        <w:rPr>
          <w:color w:val="BCBEC4"/>
        </w:rPr>
        <w:t>(fineOk || coarseOk) {</w:t>
      </w:r>
      <w:r>
        <w:rPr>
          <w:color w:val="BCBEC4"/>
        </w:rPr>
        <w:br/>
        <w:t xml:space="preserve">            capturarYGuardarUbicacion()</w:t>
      </w:r>
      <w:r>
        <w:rPr>
          <w:color w:val="BCBEC4"/>
        </w:rPr>
        <w:br/>
        <w:t xml:space="preserve">        } </w:t>
      </w:r>
      <w:r>
        <w:rPr>
          <w:color w:val="CF8E6D"/>
        </w:rPr>
        <w:t xml:space="preserve">else </w:t>
      </w:r>
      <w:r>
        <w:rPr>
          <w:color w:val="BCBEC4"/>
        </w:rPr>
        <w:t>{</w:t>
      </w:r>
      <w:r>
        <w:rPr>
          <w:color w:val="BCBEC4"/>
        </w:rPr>
        <w:br/>
        <w:t xml:space="preserve">            </w:t>
      </w:r>
      <w:r>
        <w:rPr>
          <w:color w:val="C77DBB"/>
        </w:rPr>
        <w:t>permisosLauncher</w:t>
      </w:r>
      <w:r>
        <w:rPr>
          <w:color w:val="BCBEC4"/>
        </w:rPr>
        <w:t>.launch(</w:t>
      </w:r>
      <w:r>
        <w:rPr>
          <w:color w:val="BCBEC4"/>
        </w:rPr>
        <w:br/>
        <w:t xml:space="preserve">                </w:t>
      </w:r>
      <w:r>
        <w:rPr>
          <w:i/>
          <w:iCs/>
          <w:color w:val="BCBEC4"/>
        </w:rPr>
        <w:t>arrayOf</w:t>
      </w:r>
      <w:r>
        <w:rPr>
          <w:color w:val="BCBEC4"/>
        </w:rPr>
        <w:t>(</w:t>
      </w:r>
      <w:r>
        <w:rPr>
          <w:color w:val="BCBEC4"/>
        </w:rPr>
        <w:br/>
        <w:t xml:space="preserve">                    Manifest.permission.</w:t>
      </w:r>
      <w:r>
        <w:rPr>
          <w:i/>
          <w:iCs/>
          <w:color w:val="C77DBB"/>
        </w:rPr>
        <w:t>ACCESS_FINE_LOCATION</w:t>
      </w:r>
      <w:r>
        <w:rPr>
          <w:color w:val="BCBEC4"/>
        </w:rPr>
        <w:t>,</w:t>
      </w:r>
      <w:r>
        <w:rPr>
          <w:color w:val="BCBEC4"/>
        </w:rPr>
        <w:br/>
        <w:t xml:space="preserve">                    Manifest.permission.</w:t>
      </w:r>
      <w:r>
        <w:rPr>
          <w:i/>
          <w:iCs/>
          <w:color w:val="C77DBB"/>
        </w:rPr>
        <w:t>ACCESS_COARSE_LOCATION</w:t>
      </w:r>
      <w:r>
        <w:rPr>
          <w:i/>
          <w:iCs/>
          <w:color w:val="C77DBB"/>
        </w:rPr>
        <w:br/>
        <w:t xml:space="preserve">                </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7A7E85"/>
        </w:rPr>
        <w:t>// capturo la ubicación y la dejo en RTDB bajo /devices/&lt;ANDROID_ID&gt;/lastLocation</w:t>
      </w:r>
      <w:r>
        <w:rPr>
          <w:color w:val="7A7E85"/>
        </w:rPr>
        <w:br/>
        <w:t xml:space="preserve">    </w:t>
      </w:r>
      <w:r>
        <w:rPr>
          <w:color w:val="B3AE60"/>
        </w:rPr>
        <w:t>@SuppressLint</w:t>
      </w:r>
      <w:r>
        <w:rPr>
          <w:color w:val="BCBEC4"/>
        </w:rPr>
        <w:t>(</w:t>
      </w:r>
      <w:r>
        <w:rPr>
          <w:color w:val="6AAB73"/>
        </w:rPr>
        <w:t>"MissingPermission"</w:t>
      </w:r>
      <w:r>
        <w:rPr>
          <w:color w:val="BCBEC4"/>
        </w:rPr>
        <w:t>)</w:t>
      </w:r>
      <w:r>
        <w:rPr>
          <w:color w:val="BCBEC4"/>
        </w:rPr>
        <w:br/>
        <w:t xml:space="preserve">    </w:t>
      </w:r>
      <w:r>
        <w:rPr>
          <w:color w:val="CF8E6D"/>
        </w:rPr>
        <w:t xml:space="preserve">private fun </w:t>
      </w:r>
      <w:r>
        <w:rPr>
          <w:color w:val="56A8F5"/>
        </w:rPr>
        <w:t>capturarYGuardarUbicacion</w:t>
      </w:r>
      <w:r>
        <w:rPr>
          <w:color w:val="BCBEC4"/>
        </w:rPr>
        <w:t>() {</w:t>
      </w:r>
      <w:r>
        <w:rPr>
          <w:color w:val="BCBEC4"/>
        </w:rPr>
        <w:br/>
        <w:t xml:space="preserve">        </w:t>
      </w:r>
      <w:r>
        <w:rPr>
          <w:color w:val="CF8E6D"/>
        </w:rPr>
        <w:t xml:space="preserve">val </w:t>
      </w:r>
      <w:r>
        <w:rPr>
          <w:color w:val="BCBEC4"/>
        </w:rPr>
        <w:t>fineOk = ContextCompat.checkSelfPermission(</w:t>
      </w:r>
      <w:r>
        <w:rPr>
          <w:color w:val="BCBEC4"/>
        </w:rPr>
        <w:br/>
        <w:t xml:space="preserve">            </w:t>
      </w:r>
      <w:r>
        <w:rPr>
          <w:color w:val="CF8E6D"/>
        </w:rPr>
        <w:t>this</w:t>
      </w:r>
      <w:r>
        <w:rPr>
          <w:color w:val="BCBEC4"/>
        </w:rPr>
        <w:t>, Manifest.permission.</w:t>
      </w:r>
      <w:r>
        <w:rPr>
          <w:i/>
          <w:iCs/>
          <w:color w:val="C77DBB"/>
        </w:rPr>
        <w:t>ACCESS_FINE_LOCATION</w:t>
      </w:r>
      <w:r>
        <w:rPr>
          <w:i/>
          <w:iCs/>
          <w:color w:val="C77DBB"/>
        </w:rPr>
        <w:br/>
        <w:t xml:space="preserve">        </w:t>
      </w:r>
      <w:r>
        <w:rPr>
          <w:color w:val="BCBEC4"/>
        </w:rPr>
        <w:t>) == PackageManager.</w:t>
      </w:r>
      <w:r>
        <w:rPr>
          <w:i/>
          <w:iCs/>
          <w:color w:val="C77DBB"/>
        </w:rPr>
        <w:t>PERMISSION_GRANTED</w:t>
      </w:r>
      <w:r>
        <w:rPr>
          <w:i/>
          <w:iCs/>
          <w:color w:val="C77DBB"/>
        </w:rPr>
        <w:br/>
        <w:t xml:space="preserve">        </w:t>
      </w:r>
      <w:r>
        <w:rPr>
          <w:color w:val="CF8E6D"/>
        </w:rPr>
        <w:t xml:space="preserve">val </w:t>
      </w:r>
      <w:r>
        <w:rPr>
          <w:color w:val="BCBEC4"/>
        </w:rPr>
        <w:t>coarseOk = ContextCompat.checkSelfPermission(</w:t>
      </w:r>
      <w:r>
        <w:rPr>
          <w:color w:val="BCBEC4"/>
        </w:rPr>
        <w:br/>
        <w:t xml:space="preserve">            </w:t>
      </w:r>
      <w:r>
        <w:rPr>
          <w:color w:val="CF8E6D"/>
        </w:rPr>
        <w:t>this</w:t>
      </w:r>
      <w:r>
        <w:rPr>
          <w:color w:val="BCBEC4"/>
        </w:rPr>
        <w:t>, Manifest.permission.</w:t>
      </w:r>
      <w:r>
        <w:rPr>
          <w:i/>
          <w:iCs/>
          <w:color w:val="C77DBB"/>
        </w:rPr>
        <w:t>ACCESS_COARSE_LOCATION</w:t>
      </w:r>
      <w:r>
        <w:rPr>
          <w:i/>
          <w:iCs/>
          <w:color w:val="C77DBB"/>
        </w:rPr>
        <w:br/>
        <w:t xml:space="preserve">        </w:t>
      </w:r>
      <w:r>
        <w:rPr>
          <w:color w:val="BCBEC4"/>
        </w:rPr>
        <w:t>) == PackageManager.</w:t>
      </w:r>
      <w:r>
        <w:rPr>
          <w:i/>
          <w:iCs/>
          <w:color w:val="C77DBB"/>
        </w:rPr>
        <w:t>PERMISSION_GRANTED</w:t>
      </w:r>
      <w:r>
        <w:rPr>
          <w:i/>
          <w:iCs/>
          <w:color w:val="C77DBB"/>
        </w:rPr>
        <w:br/>
        <w:t xml:space="preserve">        </w:t>
      </w:r>
      <w:r>
        <w:rPr>
          <w:color w:val="CF8E6D"/>
        </w:rPr>
        <w:t xml:space="preserve">if </w:t>
      </w:r>
      <w:r>
        <w:rPr>
          <w:color w:val="BCBEC4"/>
        </w:rPr>
        <w:t>(!fineOk &amp;&amp; !coarseOk) {</w:t>
      </w:r>
      <w:r>
        <w:rPr>
          <w:color w:val="BCBEC4"/>
        </w:rPr>
        <w:br/>
        <w:t xml:space="preserve">            </w:t>
      </w:r>
      <w:r>
        <w:rPr>
          <w:color w:val="C77DBB"/>
        </w:rPr>
        <w:t>permisosLauncher</w:t>
      </w:r>
      <w:r>
        <w:rPr>
          <w:color w:val="BCBEC4"/>
        </w:rPr>
        <w:t>.launch(</w:t>
      </w:r>
      <w:r>
        <w:rPr>
          <w:color w:val="BCBEC4"/>
        </w:rPr>
        <w:br/>
        <w:t xml:space="preserve">                </w:t>
      </w:r>
      <w:r>
        <w:rPr>
          <w:i/>
          <w:iCs/>
          <w:color w:val="BCBEC4"/>
        </w:rPr>
        <w:t>arrayOf</w:t>
      </w:r>
      <w:r>
        <w:rPr>
          <w:color w:val="BCBEC4"/>
        </w:rPr>
        <w:t>(</w:t>
      </w:r>
      <w:r>
        <w:rPr>
          <w:color w:val="BCBEC4"/>
        </w:rPr>
        <w:br/>
        <w:t xml:space="preserve">                    Manifest.permission.</w:t>
      </w:r>
      <w:r>
        <w:rPr>
          <w:i/>
          <w:iCs/>
          <w:color w:val="C77DBB"/>
        </w:rPr>
        <w:t>ACCESS_FINE_LOCATION</w:t>
      </w:r>
      <w:r>
        <w:rPr>
          <w:color w:val="BCBEC4"/>
        </w:rPr>
        <w:t>,</w:t>
      </w:r>
      <w:r>
        <w:rPr>
          <w:color w:val="BCBEC4"/>
        </w:rPr>
        <w:br/>
        <w:t xml:space="preserve">                    Manifest.permission.</w:t>
      </w:r>
      <w:r>
        <w:rPr>
          <w:i/>
          <w:iCs/>
          <w:color w:val="C77DBB"/>
        </w:rPr>
        <w:t>ACCESS_COARSE_LOCATION</w:t>
      </w:r>
      <w:r>
        <w:rPr>
          <w:i/>
          <w:iCs/>
          <w:color w:val="C77DBB"/>
        </w:rPr>
        <w:br/>
        <w:t xml:space="preserve">                </w:t>
      </w:r>
      <w:r>
        <w:rPr>
          <w:color w:val="BCBEC4"/>
        </w:rPr>
        <w:t>)</w:t>
      </w:r>
      <w:r>
        <w:rPr>
          <w:color w:val="BCBEC4"/>
        </w:rPr>
        <w:br/>
        <w:t xml:space="preserve">            )</w:t>
      </w:r>
      <w:r>
        <w:rPr>
          <w:color w:val="BCBEC4"/>
        </w:rPr>
        <w:br/>
        <w:t xml:space="preserve">            </w:t>
      </w:r>
      <w:r>
        <w:rPr>
          <w:color w:val="CF8E6D"/>
        </w:rPr>
        <w:t>return</w:t>
      </w:r>
      <w:r>
        <w:rPr>
          <w:color w:val="CF8E6D"/>
        </w:rPr>
        <w:br/>
        <w:t xml:space="preserve">        </w:t>
      </w:r>
      <w:r>
        <w:rPr>
          <w:color w:val="BCBEC4"/>
        </w:rPr>
        <w:t>}</w:t>
      </w:r>
      <w:r>
        <w:rPr>
          <w:color w:val="BCBEC4"/>
        </w:rPr>
        <w:br/>
      </w:r>
      <w:r>
        <w:rPr>
          <w:color w:val="BCBEC4"/>
        </w:rPr>
        <w:br/>
        <w:t xml:space="preserve">        </w:t>
      </w:r>
      <w:r>
        <w:rPr>
          <w:color w:val="7A7E85"/>
        </w:rPr>
        <w:t>// como no uso FirebaseAuth, identifico el dispositivo con el ANDROID_ID</w:t>
      </w:r>
      <w:r>
        <w:rPr>
          <w:color w:val="7A7E85"/>
        </w:rPr>
        <w:br/>
        <w:t xml:space="preserve">        </w:t>
      </w:r>
      <w:r>
        <w:rPr>
          <w:color w:val="CF8E6D"/>
        </w:rPr>
        <w:t xml:space="preserve">val </w:t>
      </w:r>
      <w:r>
        <w:rPr>
          <w:color w:val="BCBEC4"/>
        </w:rPr>
        <w:t>deviceId = Settings.Secure.getString(</w:t>
      </w:r>
      <w:r>
        <w:rPr>
          <w:i/>
          <w:iCs/>
          <w:color w:val="C77DBB"/>
        </w:rPr>
        <w:t>contentResolver</w:t>
      </w:r>
      <w:r>
        <w:rPr>
          <w:color w:val="BCBEC4"/>
        </w:rPr>
        <w:t>, Settings.Secure.</w:t>
      </w:r>
      <w:r>
        <w:rPr>
          <w:i/>
          <w:iCs/>
          <w:color w:val="C77DBB"/>
        </w:rPr>
        <w:t>ANDROID_ID</w:t>
      </w:r>
      <w:r>
        <w:rPr>
          <w:color w:val="BCBEC4"/>
        </w:rPr>
        <w:t>)</w:t>
      </w:r>
      <w:r>
        <w:rPr>
          <w:color w:val="BCBEC4"/>
        </w:rPr>
        <w:br/>
        <w:t xml:space="preserve">            ?: </w:t>
      </w:r>
      <w:r>
        <w:rPr>
          <w:color w:val="6AAB73"/>
        </w:rPr>
        <w:t>"unknown"</w:t>
      </w:r>
      <w:r>
        <w:rPr>
          <w:color w:val="6AAB73"/>
        </w:rPr>
        <w:br/>
      </w:r>
      <w:r>
        <w:rPr>
          <w:color w:val="6AAB73"/>
        </w:rPr>
        <w:lastRenderedPageBreak/>
        <w:br/>
        <w:t xml:space="preserve">        </w:t>
      </w:r>
      <w:r>
        <w:rPr>
          <w:color w:val="CF8E6D"/>
        </w:rPr>
        <w:t xml:space="preserve">try </w:t>
      </w:r>
      <w:r>
        <w:rPr>
          <w:color w:val="BCBEC4"/>
        </w:rPr>
        <w:t>{</w:t>
      </w:r>
      <w:r>
        <w:rPr>
          <w:color w:val="BCBEC4"/>
        </w:rPr>
        <w:br/>
        <w:t xml:space="preserve">            </w:t>
      </w:r>
      <w:r>
        <w:rPr>
          <w:color w:val="C77DBB"/>
        </w:rPr>
        <w:t>fused</w:t>
      </w:r>
      <w:r>
        <w:rPr>
          <w:color w:val="BCBEC4"/>
        </w:rPr>
        <w:t>.getCurrentLocation(</w:t>
      </w:r>
      <w:r>
        <w:rPr>
          <w:color w:val="B3AE60"/>
        </w:rPr>
        <w:t>Priority</w:t>
      </w:r>
      <w:r>
        <w:rPr>
          <w:color w:val="BCBEC4"/>
        </w:rPr>
        <w:t>.</w:t>
      </w:r>
      <w:r>
        <w:rPr>
          <w:i/>
          <w:iCs/>
          <w:color w:val="C77DBB"/>
        </w:rPr>
        <w:t>PRIORITY_HIGH_ACCURACY</w:t>
      </w:r>
      <w:r>
        <w:rPr>
          <w:color w:val="BCBEC4"/>
        </w:rPr>
        <w:t xml:space="preserve">, </w:t>
      </w:r>
      <w:r>
        <w:rPr>
          <w:color w:val="CF8E6D"/>
        </w:rPr>
        <w:t>null</w:t>
      </w:r>
      <w:r>
        <w:rPr>
          <w:color w:val="BCBEC4"/>
        </w:rPr>
        <w:t>)</w:t>
      </w:r>
      <w:r>
        <w:rPr>
          <w:color w:val="BCBEC4"/>
        </w:rPr>
        <w:br/>
        <w:t xml:space="preserve">                .addOnSuccessListener </w:t>
      </w:r>
      <w:r>
        <w:rPr>
          <w:b/>
          <w:bCs/>
          <w:color w:val="BCBEC4"/>
        </w:rPr>
        <w:t xml:space="preserve">{ </w:t>
      </w:r>
      <w:r>
        <w:rPr>
          <w:color w:val="BCBEC4"/>
        </w:rPr>
        <w:t xml:space="preserve">loc </w:t>
      </w:r>
      <w:r>
        <w:rPr>
          <w:b/>
          <w:bCs/>
          <w:color w:val="BCBEC4"/>
        </w:rPr>
        <w:t>-&gt;</w:t>
      </w:r>
      <w:r>
        <w:rPr>
          <w:b/>
          <w:bCs/>
          <w:color w:val="BCBEC4"/>
        </w:rPr>
        <w:br/>
        <w:t xml:space="preserve">                    </w:t>
      </w:r>
      <w:r>
        <w:rPr>
          <w:color w:val="CF8E6D"/>
        </w:rPr>
        <w:t xml:space="preserve">if </w:t>
      </w:r>
      <w:r>
        <w:rPr>
          <w:color w:val="BCBEC4"/>
        </w:rPr>
        <w:t xml:space="preserve">(loc != </w:t>
      </w:r>
      <w:r>
        <w:rPr>
          <w:color w:val="CF8E6D"/>
        </w:rPr>
        <w:t>null</w:t>
      </w:r>
      <w:r>
        <w:rPr>
          <w:color w:val="BCBEC4"/>
        </w:rPr>
        <w:t>) {</w:t>
      </w:r>
      <w:r>
        <w:rPr>
          <w:color w:val="BCBEC4"/>
        </w:rPr>
        <w:br/>
        <w:t xml:space="preserve">                        </w:t>
      </w:r>
      <w:r>
        <w:rPr>
          <w:color w:val="CF8E6D"/>
        </w:rPr>
        <w:t xml:space="preserve">val </w:t>
      </w:r>
      <w:r>
        <w:rPr>
          <w:color w:val="BCBEC4"/>
        </w:rPr>
        <w:t>ref = FirebaseDatabase.getInstance()</w:t>
      </w:r>
      <w:r>
        <w:rPr>
          <w:color w:val="BCBEC4"/>
        </w:rPr>
        <w:br/>
        <w:t xml:space="preserve">                            .getReference(</w:t>
      </w:r>
      <w:r>
        <w:rPr>
          <w:color w:val="6AAB73"/>
        </w:rPr>
        <w:t>"devices"</w:t>
      </w:r>
      <w:r>
        <w:rPr>
          <w:color w:val="BCBEC4"/>
        </w:rPr>
        <w:t xml:space="preserve">)      </w:t>
      </w:r>
      <w:r>
        <w:rPr>
          <w:color w:val="7A7E85"/>
        </w:rPr>
        <w:t>// &lt;- aquí cambio a "devices"</w:t>
      </w:r>
      <w:r>
        <w:rPr>
          <w:color w:val="7A7E85"/>
        </w:rPr>
        <w:br/>
        <w:t xml:space="preserve">                            </w:t>
      </w:r>
      <w:r>
        <w:rPr>
          <w:color w:val="BCBEC4"/>
        </w:rPr>
        <w:t>.child(deviceId)</w:t>
      </w:r>
      <w:r>
        <w:rPr>
          <w:color w:val="BCBEC4"/>
        </w:rPr>
        <w:br/>
        <w:t xml:space="preserve">                            .child(</w:t>
      </w:r>
      <w:r>
        <w:rPr>
          <w:color w:val="6AAB73"/>
        </w:rPr>
        <w:t>"lastLocation"</w:t>
      </w:r>
      <w:r>
        <w:rPr>
          <w:color w:val="BCBEC4"/>
        </w:rPr>
        <w:t>)</w:t>
      </w:r>
      <w:r>
        <w:rPr>
          <w:color w:val="BCBEC4"/>
        </w:rPr>
        <w:br/>
      </w:r>
      <w:r>
        <w:rPr>
          <w:color w:val="BCBEC4"/>
        </w:rPr>
        <w:br/>
        <w:t xml:space="preserve">                        </w:t>
      </w:r>
      <w:r>
        <w:rPr>
          <w:color w:val="CF8E6D"/>
        </w:rPr>
        <w:t xml:space="preserve">val </w:t>
      </w:r>
      <w:r>
        <w:rPr>
          <w:color w:val="BCBEC4"/>
        </w:rPr>
        <w:t xml:space="preserve">data = </w:t>
      </w:r>
      <w:r>
        <w:rPr>
          <w:i/>
          <w:iCs/>
          <w:color w:val="BCBEC4"/>
        </w:rPr>
        <w:t>mapOf</w:t>
      </w:r>
      <w:r>
        <w:rPr>
          <w:color w:val="BCBEC4"/>
        </w:rPr>
        <w:t>(</w:t>
      </w:r>
      <w:r>
        <w:rPr>
          <w:color w:val="BCBEC4"/>
        </w:rPr>
        <w:br/>
        <w:t xml:space="preserve">                            </w:t>
      </w:r>
      <w:r>
        <w:rPr>
          <w:color w:val="6AAB73"/>
        </w:rPr>
        <w:t xml:space="preserve">"lat" </w:t>
      </w:r>
      <w:r>
        <w:rPr>
          <w:i/>
          <w:iCs/>
          <w:color w:val="57AAF7"/>
        </w:rPr>
        <w:t xml:space="preserve">to </w:t>
      </w:r>
      <w:r>
        <w:rPr>
          <w:color w:val="BCBEC4"/>
          <w:shd w:val="clear" w:color="auto" w:fill="1A3B2D"/>
        </w:rPr>
        <w:t>loc</w:t>
      </w:r>
      <w:r>
        <w:rPr>
          <w:color w:val="BCBEC4"/>
        </w:rPr>
        <w:t>.</w:t>
      </w:r>
      <w:r>
        <w:rPr>
          <w:i/>
          <w:iCs/>
          <w:color w:val="C77DBB"/>
        </w:rPr>
        <w:t>latitude</w:t>
      </w:r>
      <w:r>
        <w:rPr>
          <w:color w:val="BCBEC4"/>
        </w:rPr>
        <w:t>,</w:t>
      </w:r>
      <w:r>
        <w:rPr>
          <w:color w:val="BCBEC4"/>
        </w:rPr>
        <w:br/>
        <w:t xml:space="preserve">                            </w:t>
      </w:r>
      <w:r>
        <w:rPr>
          <w:color w:val="6AAB73"/>
        </w:rPr>
        <w:t xml:space="preserve">"lon" </w:t>
      </w:r>
      <w:r>
        <w:rPr>
          <w:i/>
          <w:iCs/>
          <w:color w:val="57AAF7"/>
        </w:rPr>
        <w:t xml:space="preserve">to </w:t>
      </w:r>
      <w:r>
        <w:rPr>
          <w:color w:val="BCBEC4"/>
          <w:shd w:val="clear" w:color="auto" w:fill="1A3B2D"/>
        </w:rPr>
        <w:t>loc</w:t>
      </w:r>
      <w:r>
        <w:rPr>
          <w:color w:val="BCBEC4"/>
        </w:rPr>
        <w:t>.</w:t>
      </w:r>
      <w:r>
        <w:rPr>
          <w:i/>
          <w:iCs/>
          <w:color w:val="C77DBB"/>
        </w:rPr>
        <w:t>longitude</w:t>
      </w:r>
      <w:r>
        <w:rPr>
          <w:color w:val="BCBEC4"/>
        </w:rPr>
        <w:t>,</w:t>
      </w:r>
      <w:r>
        <w:rPr>
          <w:color w:val="BCBEC4"/>
        </w:rPr>
        <w:br/>
        <w:t xml:space="preserve">                            </w:t>
      </w:r>
      <w:r>
        <w:rPr>
          <w:color w:val="6AAB73"/>
        </w:rPr>
        <w:t xml:space="preserve">"ts"  </w:t>
      </w:r>
      <w:r>
        <w:rPr>
          <w:i/>
          <w:iCs/>
          <w:color w:val="57AAF7"/>
        </w:rPr>
        <w:t xml:space="preserve">to </w:t>
      </w:r>
      <w:r>
        <w:rPr>
          <w:color w:val="BCBEC4"/>
        </w:rPr>
        <w:t>ServerValue.</w:t>
      </w:r>
      <w:r>
        <w:rPr>
          <w:i/>
          <w:iCs/>
          <w:color w:val="C77DBB"/>
        </w:rPr>
        <w:t>TIMESTAMP</w:t>
      </w:r>
      <w:r>
        <w:rPr>
          <w:i/>
          <w:iCs/>
          <w:color w:val="C77DBB"/>
        </w:rPr>
        <w:br/>
        <w:t xml:space="preserve">                        </w:t>
      </w:r>
      <w:r>
        <w:rPr>
          <w:color w:val="BCBEC4"/>
        </w:rPr>
        <w:t>)</w:t>
      </w:r>
      <w:r>
        <w:rPr>
          <w:color w:val="BCBEC4"/>
        </w:rPr>
        <w:br/>
      </w:r>
      <w:r>
        <w:rPr>
          <w:color w:val="BCBEC4"/>
        </w:rPr>
        <w:br/>
        <w:t xml:space="preserve">                        ref.setValue(data)</w:t>
      </w:r>
      <w:r>
        <w:rPr>
          <w:color w:val="BCBEC4"/>
        </w:rPr>
        <w:br/>
        <w:t xml:space="preserve">                            </w:t>
      </w:r>
      <w:r>
        <w:rPr>
          <w:color w:val="7A7E85"/>
        </w:rPr>
        <w:t>// .addOnSuccessListener { Toast.makeText(this, "Ubicación guardada", Toast.LENGTH_SHORT).show() }</w:t>
      </w:r>
      <w:r>
        <w:rPr>
          <w:color w:val="7A7E85"/>
        </w:rPr>
        <w:br/>
        <w:t xml:space="preserve">                            </w:t>
      </w:r>
      <w:r>
        <w:rPr>
          <w:color w:val="BCBEC4"/>
        </w:rPr>
        <w:t xml:space="preserve">.addOnFailureListener </w:t>
      </w:r>
      <w:r>
        <w:rPr>
          <w:b/>
          <w:bCs/>
          <w:color w:val="BCBEC4"/>
        </w:rPr>
        <w:t xml:space="preserve">{ </w:t>
      </w:r>
      <w:r>
        <w:rPr>
          <w:color w:val="BCBEC4"/>
        </w:rPr>
        <w:t xml:space="preserve">e </w:t>
      </w:r>
      <w:r>
        <w:rPr>
          <w:b/>
          <w:bCs/>
          <w:color w:val="BCBEC4"/>
        </w:rPr>
        <w:t>-&gt;</w:t>
      </w:r>
      <w:r>
        <w:rPr>
          <w:b/>
          <w:bCs/>
          <w:color w:val="BCBEC4"/>
        </w:rPr>
        <w:br/>
        <w:t xml:space="preserve">                                </w:t>
      </w:r>
      <w:r>
        <w:rPr>
          <w:color w:val="BCBEC4"/>
        </w:rPr>
        <w:t>Toast.makeText(</w:t>
      </w:r>
      <w:r>
        <w:rPr>
          <w:color w:val="BCBEC4"/>
        </w:rPr>
        <w:br/>
        <w:t xml:space="preserve">                                    </w:t>
      </w:r>
      <w:r>
        <w:rPr>
          <w:color w:val="CF8E6D"/>
        </w:rPr>
        <w:t>this</w:t>
      </w:r>
      <w:r>
        <w:rPr>
          <w:color w:val="BCBEC4"/>
        </w:rPr>
        <w:t>,</w:t>
      </w:r>
      <w:r>
        <w:rPr>
          <w:color w:val="BCBEC4"/>
        </w:rPr>
        <w:br/>
        <w:t xml:space="preserve">                                    </w:t>
      </w:r>
      <w:r>
        <w:rPr>
          <w:color w:val="6AAB73"/>
        </w:rPr>
        <w:t xml:space="preserve">"Error al guardar ubicación: </w:t>
      </w:r>
      <w:r>
        <w:rPr>
          <w:color w:val="CF8E6D"/>
        </w:rPr>
        <w:t>${</w:t>
      </w:r>
      <w:r>
        <w:rPr>
          <w:color w:val="BCBEC4"/>
        </w:rPr>
        <w:t>e.</w:t>
      </w:r>
      <w:r>
        <w:rPr>
          <w:i/>
          <w:iCs/>
          <w:color w:val="C77DBB"/>
        </w:rPr>
        <w:t>localizedMessage</w:t>
      </w:r>
      <w:r>
        <w:rPr>
          <w:color w:val="CF8E6D"/>
        </w:rPr>
        <w:t>}</w:t>
      </w:r>
      <w:r>
        <w:rPr>
          <w:color w:val="6AAB73"/>
        </w:rPr>
        <w:t>"</w:t>
      </w:r>
      <w:r>
        <w:rPr>
          <w:color w:val="BCBEC4"/>
        </w:rPr>
        <w:t>,</w:t>
      </w:r>
      <w:r>
        <w:rPr>
          <w:color w:val="BCBEC4"/>
        </w:rPr>
        <w:br/>
        <w:t xml:space="preserve">                                    Toast.</w:t>
      </w:r>
      <w:r>
        <w:rPr>
          <w:i/>
          <w:iCs/>
          <w:color w:val="C77DBB"/>
        </w:rPr>
        <w:t>LENGTH_SHORT</w:t>
      </w:r>
      <w:r>
        <w:rPr>
          <w:i/>
          <w:iCs/>
          <w:color w:val="C77DBB"/>
        </w:rPr>
        <w:br/>
        <w:t xml:space="preserve">                                </w:t>
      </w:r>
      <w:r>
        <w:rPr>
          <w:color w:val="BCBEC4"/>
        </w:rPr>
        <w:t>).show()</w:t>
      </w:r>
      <w:r>
        <w:rPr>
          <w:color w:val="BCBEC4"/>
        </w:rPr>
        <w:br/>
        <w:t xml:space="preserve">                            </w:t>
      </w:r>
      <w:r>
        <w:rPr>
          <w:b/>
          <w:bCs/>
          <w:color w:val="BCBEC4"/>
        </w:rPr>
        <w:t>}</w:t>
      </w:r>
      <w:r>
        <w:rPr>
          <w:b/>
          <w:bCs/>
          <w:color w:val="BCBEC4"/>
        </w:rPr>
        <w:br/>
        <w:t xml:space="preserve">                    </w:t>
      </w:r>
      <w:r>
        <w:rPr>
          <w:color w:val="BCBEC4"/>
        </w:rPr>
        <w:t xml:space="preserve">} </w:t>
      </w:r>
      <w:r>
        <w:rPr>
          <w:color w:val="CF8E6D"/>
        </w:rPr>
        <w:t xml:space="preserve">else </w:t>
      </w:r>
      <w:r>
        <w:rPr>
          <w:color w:val="BCBEC4"/>
        </w:rPr>
        <w:t>{</w:t>
      </w:r>
      <w:r>
        <w:rPr>
          <w:color w:val="BCBEC4"/>
        </w:rPr>
        <w:br/>
        <w:t xml:space="preserve">                        Toast.makeText(</w:t>
      </w:r>
      <w:r>
        <w:rPr>
          <w:color w:val="BCBEC4"/>
        </w:rPr>
        <w:br/>
        <w:t xml:space="preserve">                            </w:t>
      </w:r>
      <w:r>
        <w:rPr>
          <w:color w:val="CF8E6D"/>
        </w:rPr>
        <w:t>this</w:t>
      </w:r>
      <w:r>
        <w:rPr>
          <w:color w:val="BCBEC4"/>
        </w:rPr>
        <w:t>,</w:t>
      </w:r>
      <w:r>
        <w:rPr>
          <w:color w:val="BCBEC4"/>
        </w:rPr>
        <w:br/>
        <w:t xml:space="preserve">                            </w:t>
      </w:r>
      <w:r>
        <w:rPr>
          <w:color w:val="6AAB73"/>
        </w:rPr>
        <w:t>"No fue posible obtener la ubicación."</w:t>
      </w:r>
      <w:r>
        <w:rPr>
          <w:color w:val="BCBEC4"/>
        </w:rPr>
        <w:t>,</w:t>
      </w:r>
      <w:r>
        <w:rPr>
          <w:color w:val="BCBEC4"/>
        </w:rPr>
        <w:br/>
        <w:t xml:space="preserve">                            Toast.</w:t>
      </w:r>
      <w:r>
        <w:rPr>
          <w:i/>
          <w:iCs/>
          <w:color w:val="C77DBB"/>
        </w:rPr>
        <w:t>LENGTH_SHORT</w:t>
      </w:r>
      <w:r>
        <w:rPr>
          <w:i/>
          <w:iCs/>
          <w:color w:val="C77DBB"/>
        </w:rPr>
        <w:br/>
        <w:t xml:space="preserve">                        </w:t>
      </w:r>
      <w:r>
        <w:rPr>
          <w:color w:val="BCBEC4"/>
        </w:rPr>
        <w:t>).show()</w:t>
      </w:r>
      <w:r>
        <w:rPr>
          <w:color w:val="BCBEC4"/>
        </w:rPr>
        <w:br/>
        <w:t xml:space="preserve">                    }</w:t>
      </w:r>
      <w:r>
        <w:rPr>
          <w:color w:val="BCBEC4"/>
        </w:rPr>
        <w:br/>
        <w:t xml:space="preserve">                </w:t>
      </w:r>
      <w:r>
        <w:rPr>
          <w:b/>
          <w:bCs/>
          <w:color w:val="BCBEC4"/>
        </w:rPr>
        <w:t>}</w:t>
      </w:r>
      <w:r>
        <w:rPr>
          <w:b/>
          <w:bCs/>
          <w:color w:val="BCBEC4"/>
        </w:rPr>
        <w:br/>
        <w:t xml:space="preserve">                </w:t>
      </w:r>
      <w:r>
        <w:rPr>
          <w:color w:val="BCBEC4"/>
        </w:rPr>
        <w:t xml:space="preserve">.addOnFailureListener </w:t>
      </w:r>
      <w:r>
        <w:rPr>
          <w:b/>
          <w:bCs/>
          <w:color w:val="BCBEC4"/>
        </w:rPr>
        <w:t xml:space="preserve">{ </w:t>
      </w:r>
      <w:r>
        <w:rPr>
          <w:color w:val="BCBEC4"/>
        </w:rPr>
        <w:t xml:space="preserve">e </w:t>
      </w:r>
      <w:r>
        <w:rPr>
          <w:b/>
          <w:bCs/>
          <w:color w:val="BCBEC4"/>
        </w:rPr>
        <w:t>-&gt;</w:t>
      </w:r>
      <w:r>
        <w:rPr>
          <w:b/>
          <w:bCs/>
          <w:color w:val="BCBEC4"/>
        </w:rPr>
        <w:br/>
        <w:t xml:space="preserve">                    </w:t>
      </w:r>
      <w:r>
        <w:rPr>
          <w:color w:val="BCBEC4"/>
        </w:rPr>
        <w:t>Toast.makeText(</w:t>
      </w:r>
      <w:r>
        <w:rPr>
          <w:color w:val="BCBEC4"/>
        </w:rPr>
        <w:br/>
        <w:t xml:space="preserve">                        </w:t>
      </w:r>
      <w:r>
        <w:rPr>
          <w:color w:val="CF8E6D"/>
        </w:rPr>
        <w:t>this</w:t>
      </w:r>
      <w:r>
        <w:rPr>
          <w:color w:val="BCBEC4"/>
        </w:rPr>
        <w:t>,</w:t>
      </w:r>
      <w:r>
        <w:rPr>
          <w:color w:val="BCBEC4"/>
        </w:rPr>
        <w:br/>
        <w:t xml:space="preserve">                        </w:t>
      </w:r>
      <w:r>
        <w:rPr>
          <w:color w:val="6AAB73"/>
        </w:rPr>
        <w:t xml:space="preserve">"Error al obtener ubicación: </w:t>
      </w:r>
      <w:r>
        <w:rPr>
          <w:color w:val="CF8E6D"/>
        </w:rPr>
        <w:t>${</w:t>
      </w:r>
      <w:r>
        <w:rPr>
          <w:color w:val="BCBEC4"/>
        </w:rPr>
        <w:t>e.</w:t>
      </w:r>
      <w:r>
        <w:rPr>
          <w:i/>
          <w:iCs/>
          <w:color w:val="C77DBB"/>
        </w:rPr>
        <w:t>localizedMessage</w:t>
      </w:r>
      <w:r>
        <w:rPr>
          <w:color w:val="CF8E6D"/>
        </w:rPr>
        <w:t>}</w:t>
      </w:r>
      <w:r>
        <w:rPr>
          <w:color w:val="6AAB73"/>
        </w:rPr>
        <w:t>"</w:t>
      </w:r>
      <w:r>
        <w:rPr>
          <w:color w:val="BCBEC4"/>
        </w:rPr>
        <w:t>,</w:t>
      </w:r>
      <w:r>
        <w:rPr>
          <w:color w:val="BCBEC4"/>
        </w:rPr>
        <w:br/>
        <w:t xml:space="preserve">                        Toast.</w:t>
      </w:r>
      <w:r>
        <w:rPr>
          <w:i/>
          <w:iCs/>
          <w:color w:val="C77DBB"/>
        </w:rPr>
        <w:t>LENGTH_SHORT</w:t>
      </w:r>
      <w:r>
        <w:rPr>
          <w:i/>
          <w:iCs/>
          <w:color w:val="C77DBB"/>
        </w:rPr>
        <w:br/>
        <w:t xml:space="preserve">                    </w:t>
      </w:r>
      <w:r>
        <w:rPr>
          <w:color w:val="BCBEC4"/>
        </w:rPr>
        <w:t>).show()</w:t>
      </w:r>
      <w:r>
        <w:rPr>
          <w:color w:val="BCBEC4"/>
        </w:rPr>
        <w:br/>
        <w:t xml:space="preserve">                </w:t>
      </w:r>
      <w:r>
        <w:rPr>
          <w:b/>
          <w:bCs/>
          <w:color w:val="BCBEC4"/>
        </w:rPr>
        <w:t>}</w:t>
      </w:r>
      <w:r>
        <w:rPr>
          <w:b/>
          <w:bCs/>
          <w:color w:val="BCBEC4"/>
        </w:rPr>
        <w:br/>
        <w:t xml:space="preserve">        </w:t>
      </w:r>
      <w:r>
        <w:rPr>
          <w:color w:val="BCBEC4"/>
        </w:rPr>
        <w:t xml:space="preserve">} </w:t>
      </w:r>
      <w:r>
        <w:rPr>
          <w:color w:val="CF8E6D"/>
        </w:rPr>
        <w:t xml:space="preserve">catch </w:t>
      </w:r>
      <w:r>
        <w:rPr>
          <w:color w:val="BCBEC4"/>
        </w:rPr>
        <w:t>(se: SecurityException) {</w:t>
      </w:r>
      <w:r>
        <w:rPr>
          <w:color w:val="BCBEC4"/>
        </w:rPr>
        <w:br/>
        <w:t xml:space="preserve">            Toast.makeText(</w:t>
      </w:r>
      <w:r>
        <w:rPr>
          <w:color w:val="CF8E6D"/>
        </w:rPr>
        <w:t>this</w:t>
      </w:r>
      <w:r>
        <w:rPr>
          <w:color w:val="BCBEC4"/>
        </w:rPr>
        <w:t xml:space="preserve">, </w:t>
      </w:r>
      <w:r>
        <w:rPr>
          <w:color w:val="6AAB73"/>
        </w:rPr>
        <w:t>"Permiso de ubicación requerido."</w:t>
      </w:r>
      <w:r>
        <w:rPr>
          <w:color w:val="BCBEC4"/>
        </w:rPr>
        <w:t>, Toast.</w:t>
      </w:r>
      <w:r>
        <w:rPr>
          <w:i/>
          <w:iCs/>
          <w:color w:val="C77DBB"/>
        </w:rPr>
        <w:t>LENGTH_SHORT</w:t>
      </w:r>
      <w:r>
        <w:rPr>
          <w:color w:val="BCBEC4"/>
        </w:rPr>
        <w:t>).show()</w:t>
      </w:r>
      <w:r>
        <w:rPr>
          <w:color w:val="BCBEC4"/>
        </w:rPr>
        <w:br/>
        <w:t xml:space="preserve">        }</w:t>
      </w:r>
      <w:r>
        <w:rPr>
          <w:color w:val="BCBEC4"/>
        </w:rPr>
        <w:br/>
        <w:t xml:space="preserve">    }</w:t>
      </w:r>
      <w:r>
        <w:rPr>
          <w:color w:val="BCBEC4"/>
        </w:rPr>
        <w:br/>
        <w:t>}</w:t>
      </w:r>
      <w:r>
        <w:rPr>
          <w:color w:val="BCBEC4"/>
        </w:rPr>
        <w:br/>
      </w:r>
      <w:r>
        <w:rPr>
          <w:color w:val="BCBEC4"/>
        </w:rPr>
        <w:br/>
      </w:r>
      <w:r>
        <w:rPr>
          <w:color w:val="B3AE60"/>
        </w:rPr>
        <w:t>@OptIn</w:t>
      </w:r>
      <w:r>
        <w:rPr>
          <w:color w:val="BCBEC4"/>
        </w:rPr>
        <w:t>(</w:t>
      </w:r>
      <w:r>
        <w:rPr>
          <w:color w:val="B3AE60"/>
        </w:rPr>
        <w:t>ExperimentalMaterial3Api</w:t>
      </w:r>
      <w:r>
        <w:rPr>
          <w:color w:val="BCBEC4"/>
        </w:rPr>
        <w:t>::</w:t>
      </w:r>
      <w:r>
        <w:rPr>
          <w:color w:val="CF8E6D"/>
        </w:rPr>
        <w:t>class</w:t>
      </w:r>
      <w:r>
        <w:rPr>
          <w:color w:val="BCBEC4"/>
        </w:rPr>
        <w:t>)</w:t>
      </w:r>
      <w:r>
        <w:rPr>
          <w:color w:val="BCBEC4"/>
        </w:rPr>
        <w:br/>
      </w:r>
      <w:r>
        <w:rPr>
          <w:color w:val="B3AE60"/>
        </w:rPr>
        <w:t>@Composable</w:t>
      </w:r>
      <w:r>
        <w:rPr>
          <w:color w:val="B3AE60"/>
        </w:rPr>
        <w:br/>
      </w:r>
      <w:r>
        <w:rPr>
          <w:color w:val="CF8E6D"/>
        </w:rPr>
        <w:t xml:space="preserve">private fun </w:t>
      </w:r>
      <w:r>
        <w:rPr>
          <w:color w:val="56A8F5"/>
        </w:rPr>
        <w:t>MenuScreen</w:t>
      </w:r>
      <w:r>
        <w:rPr>
          <w:color w:val="BCBEC4"/>
        </w:rPr>
        <w:t>(</w:t>
      </w:r>
      <w:r>
        <w:rPr>
          <w:color w:val="BCBEC4"/>
        </w:rPr>
        <w:br/>
        <w:t xml:space="preserve">    onOpenApp: () -&gt; Unit,</w:t>
      </w:r>
      <w:r>
        <w:rPr>
          <w:color w:val="BCBEC4"/>
        </w:rPr>
        <w:br/>
        <w:t xml:space="preserve">    onLogout: () -&gt; Unit</w:t>
      </w:r>
      <w:r>
        <w:rPr>
          <w:color w:val="BCBEC4"/>
        </w:rPr>
        <w:br/>
        <w:t>) {</w:t>
      </w:r>
      <w:r>
        <w:rPr>
          <w:color w:val="BCBEC4"/>
        </w:rPr>
        <w:br/>
        <w:t xml:space="preserve">    </w:t>
      </w:r>
      <w:r>
        <w:rPr>
          <w:color w:val="6BB38A"/>
        </w:rPr>
        <w:t>Scaffold</w:t>
      </w:r>
      <w:r>
        <w:rPr>
          <w:color w:val="BCBEC4"/>
        </w:rPr>
        <w:t>(</w:t>
      </w:r>
      <w:r>
        <w:rPr>
          <w:color w:val="BCBEC4"/>
        </w:rPr>
        <w:br/>
        <w:t xml:space="preserve">        </w:t>
      </w:r>
      <w:r>
        <w:rPr>
          <w:color w:val="56C1D6"/>
        </w:rPr>
        <w:t xml:space="preserve">topBar = </w:t>
      </w:r>
      <w:r>
        <w:rPr>
          <w:b/>
          <w:bCs/>
          <w:color w:val="BCBEC4"/>
        </w:rPr>
        <w:t xml:space="preserve">{ </w:t>
      </w:r>
      <w:r>
        <w:rPr>
          <w:color w:val="6BB38A"/>
        </w:rPr>
        <w:t>CenterAlignedTopAppBar</w:t>
      </w:r>
      <w:r>
        <w:rPr>
          <w:color w:val="BCBEC4"/>
        </w:rPr>
        <w:t>(</w:t>
      </w:r>
      <w:r>
        <w:rPr>
          <w:color w:val="56C1D6"/>
        </w:rPr>
        <w:t xml:space="preserve">title = </w:t>
      </w:r>
      <w:r>
        <w:rPr>
          <w:b/>
          <w:bCs/>
          <w:color w:val="BCBEC4"/>
        </w:rPr>
        <w:t xml:space="preserve">{ </w:t>
      </w:r>
      <w:r>
        <w:rPr>
          <w:color w:val="6BB38A"/>
        </w:rPr>
        <w:t>Text</w:t>
      </w:r>
      <w:r>
        <w:rPr>
          <w:color w:val="BCBEC4"/>
        </w:rPr>
        <w:t>(</w:t>
      </w:r>
      <w:r>
        <w:rPr>
          <w:color w:val="6AAB73"/>
        </w:rPr>
        <w:t>"Menú"</w:t>
      </w:r>
      <w:r>
        <w:rPr>
          <w:color w:val="BCBEC4"/>
        </w:rPr>
        <w:t xml:space="preserve">) </w:t>
      </w:r>
      <w:r>
        <w:rPr>
          <w:b/>
          <w:bCs/>
          <w:color w:val="BCBEC4"/>
        </w:rPr>
        <w:t>}</w:t>
      </w:r>
      <w:r>
        <w:rPr>
          <w:color w:val="BCBEC4"/>
        </w:rPr>
        <w:t xml:space="preserve">) </w:t>
      </w:r>
      <w:r>
        <w:rPr>
          <w:b/>
          <w:bCs/>
          <w:color w:val="BCBEC4"/>
        </w:rPr>
        <w:t>}</w:t>
      </w:r>
      <w:r>
        <w:rPr>
          <w:b/>
          <w:bCs/>
          <w:color w:val="BCBEC4"/>
        </w:rPr>
        <w:br/>
        <w:t xml:space="preserve">    </w:t>
      </w:r>
      <w:r>
        <w:rPr>
          <w:color w:val="BCBEC4"/>
        </w:rPr>
        <w:t xml:space="preserve">) </w:t>
      </w:r>
      <w:r>
        <w:rPr>
          <w:b/>
          <w:bCs/>
          <w:color w:val="BCBEC4"/>
        </w:rPr>
        <w:t xml:space="preserve">{ </w:t>
      </w:r>
      <w:r>
        <w:rPr>
          <w:color w:val="BCBEC4"/>
        </w:rPr>
        <w:t xml:space="preserve">padding </w:t>
      </w:r>
      <w:r>
        <w:rPr>
          <w:b/>
          <w:bCs/>
          <w:color w:val="BCBEC4"/>
        </w:rPr>
        <w:t>-&gt;</w:t>
      </w:r>
      <w:r>
        <w:rPr>
          <w:b/>
          <w:bCs/>
          <w:color w:val="BCBEC4"/>
        </w:rPr>
        <w:br/>
      </w:r>
      <w:r>
        <w:rPr>
          <w:b/>
          <w:bCs/>
          <w:color w:val="BCBEC4"/>
        </w:rPr>
        <w:lastRenderedPageBreak/>
        <w:t xml:space="preserve">        </w:t>
      </w:r>
      <w:r>
        <w:rPr>
          <w:color w:val="6BB38A"/>
        </w:rPr>
        <w:t>Column</w:t>
      </w:r>
      <w:r>
        <w:rPr>
          <w:color w:val="BCBEC4"/>
        </w:rPr>
        <w:t>(</w:t>
      </w:r>
      <w:r>
        <w:rPr>
          <w:color w:val="BCBEC4"/>
        </w:rPr>
        <w:br/>
        <w:t xml:space="preserve">            </w:t>
      </w:r>
      <w:r>
        <w:rPr>
          <w:color w:val="56C1D6"/>
        </w:rPr>
        <w:t xml:space="preserve">modifier = </w:t>
      </w:r>
      <w:r>
        <w:rPr>
          <w:color w:val="BCBEC4"/>
        </w:rPr>
        <w:t>Modifier</w:t>
      </w:r>
      <w:r>
        <w:rPr>
          <w:color w:val="BCBEC4"/>
        </w:rPr>
        <w:br/>
        <w:t xml:space="preserve">                .</w:t>
      </w:r>
      <w:r>
        <w:rPr>
          <w:i/>
          <w:iCs/>
          <w:color w:val="57AAF7"/>
        </w:rPr>
        <w:t>padding</w:t>
      </w:r>
      <w:r>
        <w:rPr>
          <w:color w:val="BCBEC4"/>
        </w:rPr>
        <w:t>(padding)</w:t>
      </w:r>
      <w:r>
        <w:rPr>
          <w:color w:val="BCBEC4"/>
        </w:rPr>
        <w:br/>
        <w:t xml:space="preserve">                .</w:t>
      </w:r>
      <w:r>
        <w:rPr>
          <w:i/>
          <w:iCs/>
          <w:color w:val="57AAF7"/>
        </w:rPr>
        <w:t>padding</w:t>
      </w:r>
      <w:r>
        <w:rPr>
          <w:color w:val="BCBEC4"/>
        </w:rPr>
        <w:t>(</w:t>
      </w:r>
      <w:r>
        <w:rPr>
          <w:color w:val="2AACB8"/>
        </w:rPr>
        <w:t>24</w:t>
      </w:r>
      <w:r>
        <w:rPr>
          <w:color w:val="BCBEC4"/>
        </w:rPr>
        <w:t>.</w:t>
      </w:r>
      <w:r>
        <w:rPr>
          <w:i/>
          <w:iCs/>
          <w:color w:val="C77DBB"/>
        </w:rPr>
        <w:t>dp</w:t>
      </w:r>
      <w:r>
        <w:rPr>
          <w:color w:val="BCBEC4"/>
        </w:rPr>
        <w:t>)</w:t>
      </w:r>
      <w:r>
        <w:rPr>
          <w:color w:val="BCBEC4"/>
        </w:rPr>
        <w:br/>
        <w:t xml:space="preserve">                .</w:t>
      </w:r>
      <w:r>
        <w:rPr>
          <w:i/>
          <w:iCs/>
          <w:color w:val="57AAF7"/>
        </w:rPr>
        <w:t>fillMaxWidth</w:t>
      </w:r>
      <w:r>
        <w:rPr>
          <w:color w:val="BCBEC4"/>
        </w:rPr>
        <w:t>(),</w:t>
      </w:r>
      <w:r>
        <w:rPr>
          <w:color w:val="BCBEC4"/>
        </w:rPr>
        <w:br/>
        <w:t xml:space="preserve">            </w:t>
      </w:r>
      <w:r>
        <w:rPr>
          <w:color w:val="56C1D6"/>
        </w:rPr>
        <w:t xml:space="preserve">verticalArrangement = </w:t>
      </w:r>
      <w:r>
        <w:rPr>
          <w:color w:val="BCBEC4"/>
        </w:rPr>
        <w:t>Arrangement.spacedBy(</w:t>
      </w:r>
      <w:r>
        <w:rPr>
          <w:color w:val="2AACB8"/>
        </w:rPr>
        <w:t>12</w:t>
      </w:r>
      <w:r>
        <w:rPr>
          <w:color w:val="BCBEC4"/>
        </w:rPr>
        <w:t>.</w:t>
      </w:r>
      <w:r>
        <w:rPr>
          <w:i/>
          <w:iCs/>
          <w:color w:val="C77DBB"/>
        </w:rPr>
        <w:t>dp</w:t>
      </w:r>
      <w:r>
        <w:rPr>
          <w:color w:val="BCBEC4"/>
        </w:rPr>
        <w:t>)</w:t>
      </w:r>
      <w:r>
        <w:rPr>
          <w:color w:val="BCBEC4"/>
        </w:rPr>
        <w:br/>
        <w:t xml:space="preserve">        ) </w:t>
      </w:r>
      <w:r>
        <w:rPr>
          <w:b/>
          <w:bCs/>
          <w:color w:val="BCBEC4"/>
        </w:rPr>
        <w:t>{</w:t>
      </w:r>
      <w:r>
        <w:rPr>
          <w:b/>
          <w:bCs/>
          <w:color w:val="BCBEC4"/>
        </w:rPr>
        <w:br/>
        <w:t xml:space="preserve">            </w:t>
      </w:r>
      <w:r>
        <w:rPr>
          <w:color w:val="6BB38A"/>
        </w:rPr>
        <w:t>Button</w:t>
      </w:r>
      <w:r>
        <w:rPr>
          <w:color w:val="BCBEC4"/>
        </w:rPr>
        <w:t>(</w:t>
      </w:r>
      <w:r>
        <w:rPr>
          <w:color w:val="BCBEC4"/>
        </w:rPr>
        <w:br/>
        <w:t xml:space="preserve">                </w:t>
      </w:r>
      <w:r>
        <w:rPr>
          <w:color w:val="56C1D6"/>
        </w:rPr>
        <w:t xml:space="preserve">onClick = </w:t>
      </w:r>
      <w:r>
        <w:rPr>
          <w:color w:val="BCBEC4"/>
        </w:rPr>
        <w:t>onOpenApp,</w:t>
      </w:r>
      <w:r>
        <w:rPr>
          <w:color w:val="BCBEC4"/>
        </w:rPr>
        <w:br/>
        <w:t xml:space="preserve">                </w:t>
      </w:r>
      <w:r>
        <w:rPr>
          <w:color w:val="56C1D6"/>
        </w:rPr>
        <w:t xml:space="preserve">modifier = </w:t>
      </w:r>
      <w:r>
        <w:rPr>
          <w:color w:val="BCBEC4"/>
        </w:rPr>
        <w:t>Modifier.</w:t>
      </w:r>
      <w:r>
        <w:rPr>
          <w:i/>
          <w:iCs/>
          <w:color w:val="57AAF7"/>
        </w:rPr>
        <w:t>fillMaxWidth</w:t>
      </w:r>
      <w:r>
        <w:rPr>
          <w:color w:val="BCBEC4"/>
        </w:rPr>
        <w:t>(),</w:t>
      </w:r>
      <w:r>
        <w:rPr>
          <w:color w:val="BCBEC4"/>
        </w:rPr>
        <w:br/>
        <w:t xml:space="preserve">                </w:t>
      </w:r>
      <w:r>
        <w:rPr>
          <w:color w:val="56C1D6"/>
        </w:rPr>
        <w:t xml:space="preserve">shape = </w:t>
      </w:r>
      <w:r>
        <w:rPr>
          <w:color w:val="BCBEC4"/>
        </w:rPr>
        <w:t>MaterialTheme.</w:t>
      </w:r>
      <w:r>
        <w:rPr>
          <w:color w:val="6BB38A"/>
        </w:rPr>
        <w:t>shapes</w:t>
      </w:r>
      <w:r>
        <w:rPr>
          <w:color w:val="BCBEC4"/>
        </w:rPr>
        <w:t>.</w:t>
      </w:r>
      <w:r>
        <w:rPr>
          <w:color w:val="C77DBB"/>
        </w:rPr>
        <w:t>extraLarge</w:t>
      </w:r>
      <w:r>
        <w:rPr>
          <w:color w:val="C77DBB"/>
        </w:rPr>
        <w:br/>
        <w:t xml:space="preserve">            </w:t>
      </w:r>
      <w:r>
        <w:rPr>
          <w:color w:val="BCBEC4"/>
        </w:rPr>
        <w:t xml:space="preserve">) </w:t>
      </w:r>
      <w:r>
        <w:rPr>
          <w:b/>
          <w:bCs/>
          <w:color w:val="BCBEC4"/>
        </w:rPr>
        <w:t xml:space="preserve">{ </w:t>
      </w:r>
      <w:r>
        <w:rPr>
          <w:color w:val="6BB38A"/>
        </w:rPr>
        <w:t>Text</w:t>
      </w:r>
      <w:r>
        <w:rPr>
          <w:color w:val="BCBEC4"/>
        </w:rPr>
        <w:t>(</w:t>
      </w:r>
      <w:r>
        <w:rPr>
          <w:color w:val="6AAB73"/>
        </w:rPr>
        <w:t>"Abrir aplicación"</w:t>
      </w:r>
      <w:r>
        <w:rPr>
          <w:color w:val="BCBEC4"/>
        </w:rPr>
        <w:t xml:space="preserve">) </w:t>
      </w:r>
      <w:r>
        <w:rPr>
          <w:b/>
          <w:bCs/>
          <w:color w:val="BCBEC4"/>
        </w:rPr>
        <w:t>}</w:t>
      </w:r>
      <w:r>
        <w:rPr>
          <w:b/>
          <w:bCs/>
          <w:color w:val="BCBEC4"/>
        </w:rPr>
        <w:br/>
      </w:r>
      <w:r>
        <w:rPr>
          <w:b/>
          <w:bCs/>
          <w:color w:val="BCBEC4"/>
        </w:rPr>
        <w:br/>
        <w:t xml:space="preserve">            </w:t>
      </w:r>
      <w:r>
        <w:rPr>
          <w:color w:val="6BB38A"/>
        </w:rPr>
        <w:t>OutlinedButton</w:t>
      </w:r>
      <w:r>
        <w:rPr>
          <w:color w:val="BCBEC4"/>
        </w:rPr>
        <w:t>(</w:t>
      </w:r>
      <w:r>
        <w:rPr>
          <w:color w:val="BCBEC4"/>
        </w:rPr>
        <w:br/>
        <w:t xml:space="preserve">                </w:t>
      </w:r>
      <w:r>
        <w:rPr>
          <w:color w:val="56C1D6"/>
        </w:rPr>
        <w:t xml:space="preserve">onClick = </w:t>
      </w:r>
      <w:r>
        <w:rPr>
          <w:color w:val="BCBEC4"/>
        </w:rPr>
        <w:t>onLogout,</w:t>
      </w:r>
      <w:r>
        <w:rPr>
          <w:color w:val="BCBEC4"/>
        </w:rPr>
        <w:br/>
        <w:t xml:space="preserve">                </w:t>
      </w:r>
      <w:r>
        <w:rPr>
          <w:color w:val="56C1D6"/>
        </w:rPr>
        <w:t xml:space="preserve">modifier = </w:t>
      </w:r>
      <w:r>
        <w:rPr>
          <w:color w:val="BCBEC4"/>
        </w:rPr>
        <w:t>Modifier.</w:t>
      </w:r>
      <w:r>
        <w:rPr>
          <w:i/>
          <w:iCs/>
          <w:color w:val="57AAF7"/>
        </w:rPr>
        <w:t>fillMaxWidth</w:t>
      </w:r>
      <w:r>
        <w:rPr>
          <w:color w:val="BCBEC4"/>
        </w:rPr>
        <w:t>(),</w:t>
      </w:r>
      <w:r>
        <w:rPr>
          <w:color w:val="BCBEC4"/>
        </w:rPr>
        <w:br/>
        <w:t xml:space="preserve">                </w:t>
      </w:r>
      <w:r>
        <w:rPr>
          <w:color w:val="56C1D6"/>
        </w:rPr>
        <w:t xml:space="preserve">shape = </w:t>
      </w:r>
      <w:r>
        <w:rPr>
          <w:color w:val="BCBEC4"/>
        </w:rPr>
        <w:t>MaterialTheme.</w:t>
      </w:r>
      <w:r>
        <w:rPr>
          <w:color w:val="6BB38A"/>
        </w:rPr>
        <w:t>shapes</w:t>
      </w:r>
      <w:r>
        <w:rPr>
          <w:color w:val="BCBEC4"/>
        </w:rPr>
        <w:t>.</w:t>
      </w:r>
      <w:r>
        <w:rPr>
          <w:color w:val="C77DBB"/>
        </w:rPr>
        <w:t>extraLarge</w:t>
      </w:r>
      <w:r>
        <w:rPr>
          <w:color w:val="C77DBB"/>
        </w:rPr>
        <w:br/>
        <w:t xml:space="preserve">            </w:t>
      </w:r>
      <w:r>
        <w:rPr>
          <w:color w:val="BCBEC4"/>
        </w:rPr>
        <w:t xml:space="preserve">) </w:t>
      </w:r>
      <w:r>
        <w:rPr>
          <w:b/>
          <w:bCs/>
          <w:color w:val="BCBEC4"/>
        </w:rPr>
        <w:t xml:space="preserve">{ </w:t>
      </w:r>
      <w:r>
        <w:rPr>
          <w:color w:val="6BB38A"/>
        </w:rPr>
        <w:t>Text</w:t>
      </w:r>
      <w:r>
        <w:rPr>
          <w:color w:val="BCBEC4"/>
        </w:rPr>
        <w:t>(</w:t>
      </w:r>
      <w:r>
        <w:rPr>
          <w:color w:val="6AAB73"/>
        </w:rPr>
        <w:t>"Cerrar sesión"</w:t>
      </w:r>
      <w:r>
        <w:rPr>
          <w:color w:val="BCBEC4"/>
        </w:rPr>
        <w:t xml:space="preserve">) </w:t>
      </w:r>
      <w:r>
        <w:rPr>
          <w:b/>
          <w:bCs/>
          <w:color w:val="BCBEC4"/>
        </w:rPr>
        <w:t>}</w:t>
      </w:r>
      <w:r>
        <w:rPr>
          <w:b/>
          <w:bCs/>
          <w:color w:val="BCBEC4"/>
        </w:rPr>
        <w:br/>
        <w:t xml:space="preserve">        }</w:t>
      </w:r>
      <w:r>
        <w:rPr>
          <w:b/>
          <w:bCs/>
          <w:color w:val="BCBEC4"/>
        </w:rPr>
        <w:br/>
        <w:t xml:space="preserve">    }</w:t>
      </w:r>
      <w:r>
        <w:rPr>
          <w:b/>
          <w:bCs/>
          <w:color w:val="BCBEC4"/>
        </w:rPr>
        <w:br/>
      </w:r>
      <w:r>
        <w:rPr>
          <w:color w:val="BCBEC4"/>
        </w:rPr>
        <w:t>}</w:t>
      </w:r>
    </w:p>
    <w:p w14:paraId="0F850EA6" w14:textId="77777777" w:rsidR="008C4691" w:rsidRPr="008C4691" w:rsidRDefault="008C4691" w:rsidP="008C4691">
      <w:pPr>
        <w:rPr>
          <w:lang w:val="en-US"/>
        </w:rPr>
      </w:pPr>
    </w:p>
    <w:p w14:paraId="7E8FBB63" w14:textId="77777777" w:rsidR="008C4691" w:rsidRPr="00BA58D1" w:rsidRDefault="008C4691" w:rsidP="008C4691">
      <w:pPr>
        <w:pStyle w:val="Ttulo2"/>
        <w:rPr>
          <w:color w:val="auto"/>
        </w:rPr>
      </w:pPr>
      <w:bookmarkStart w:id="6" w:name="_Toc210570192"/>
      <w:r w:rsidRPr="00BA58D1">
        <w:rPr>
          <w:color w:val="auto"/>
        </w:rPr>
        <w:t>LoginActivity.kt</w:t>
      </w:r>
      <w:bookmarkEnd w:id="6"/>
    </w:p>
    <w:p w14:paraId="6B14B0EF" w14:textId="77777777" w:rsidR="008C4691" w:rsidRPr="008C4691" w:rsidRDefault="008C4691" w:rsidP="008C4691">
      <w:pPr>
        <w:rPr>
          <w:lang w:val="en-US"/>
        </w:rPr>
      </w:pPr>
    </w:p>
    <w:p w14:paraId="13D4B74A" w14:textId="77777777" w:rsidR="008C4691" w:rsidRDefault="008C4691" w:rsidP="008C4691">
      <w:pPr>
        <w:pStyle w:val="HTMLconformatoprevio"/>
        <w:shd w:val="clear" w:color="auto" w:fill="1E1F22"/>
        <w:rPr>
          <w:color w:val="BCBEC4"/>
        </w:rPr>
      </w:pPr>
      <w:r>
        <w:rPr>
          <w:color w:val="CF8E6D"/>
        </w:rPr>
        <w:t xml:space="preserve">package </w:t>
      </w:r>
      <w:r>
        <w:rPr>
          <w:color w:val="BCBEC4"/>
        </w:rPr>
        <w:t>cl.andres.semana4</w:t>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androidx.activity.ComponentActivity</w:t>
      </w:r>
      <w:r>
        <w:rPr>
          <w:color w:val="BCBEC4"/>
        </w:rPr>
        <w:br/>
      </w:r>
      <w:r>
        <w:rPr>
          <w:color w:val="CF8E6D"/>
        </w:rPr>
        <w:t xml:space="preserve">import </w:t>
      </w:r>
      <w:r>
        <w:rPr>
          <w:color w:val="BCBEC4"/>
        </w:rPr>
        <w:t>androidx.activity.compose.setContent</w:t>
      </w:r>
      <w:r>
        <w:rPr>
          <w:color w:val="BCBEC4"/>
        </w:rPr>
        <w:br/>
      </w:r>
      <w:r>
        <w:rPr>
          <w:color w:val="CF8E6D"/>
        </w:rPr>
        <w:t xml:space="preserve">import </w:t>
      </w:r>
      <w:r>
        <w:rPr>
          <w:color w:val="BCBEC4"/>
        </w:rPr>
        <w:t>androidx.compose.foundation.layout.*</w:t>
      </w:r>
      <w:r>
        <w:rPr>
          <w:color w:val="BCBEC4"/>
        </w:rPr>
        <w:br/>
      </w:r>
      <w:r>
        <w:rPr>
          <w:color w:val="CF8E6D"/>
        </w:rPr>
        <w:t xml:space="preserve">import </w:t>
      </w:r>
      <w:r>
        <w:rPr>
          <w:color w:val="BCBEC4"/>
        </w:rPr>
        <w:t>androidx.compose.foundation.text.KeyboardOptions</w:t>
      </w:r>
      <w:r>
        <w:rPr>
          <w:color w:val="BCBEC4"/>
        </w:rPr>
        <w:br/>
      </w:r>
      <w:r>
        <w:rPr>
          <w:color w:val="CF8E6D"/>
        </w:rPr>
        <w:t xml:space="preserve">import </w:t>
      </w:r>
      <w:r>
        <w:rPr>
          <w:color w:val="BCBEC4"/>
        </w:rPr>
        <w:t>androidx.compose.material.icons.Icons</w:t>
      </w:r>
      <w:r>
        <w:rPr>
          <w:color w:val="BCBEC4"/>
        </w:rPr>
        <w:br/>
      </w:r>
      <w:r>
        <w:rPr>
          <w:color w:val="CF8E6D"/>
        </w:rPr>
        <w:t xml:space="preserve">import </w:t>
      </w:r>
      <w:r>
        <w:rPr>
          <w:color w:val="BCBEC4"/>
        </w:rPr>
        <w:t>androidx.compose.material.icons.filled.</w:t>
      </w:r>
      <w:r>
        <w:rPr>
          <w:i/>
          <w:iCs/>
          <w:color w:val="C77DBB"/>
        </w:rPr>
        <w:t>Visibility</w:t>
      </w:r>
      <w:r>
        <w:rPr>
          <w:i/>
          <w:iCs/>
          <w:color w:val="C77DBB"/>
        </w:rPr>
        <w:br/>
      </w:r>
      <w:r>
        <w:rPr>
          <w:color w:val="CF8E6D"/>
        </w:rPr>
        <w:t xml:space="preserve">import </w:t>
      </w:r>
      <w:r>
        <w:rPr>
          <w:color w:val="BCBEC4"/>
        </w:rPr>
        <w:t>androidx.compose.material.icons.filled.</w:t>
      </w:r>
      <w:r>
        <w:rPr>
          <w:i/>
          <w:iCs/>
          <w:color w:val="C77DBB"/>
        </w:rPr>
        <w:t>VisibilityOff</w:t>
      </w:r>
      <w:r>
        <w:rPr>
          <w:i/>
          <w:iCs/>
          <w:color w:val="C77DBB"/>
        </w:rPr>
        <w:br/>
      </w:r>
      <w:r>
        <w:rPr>
          <w:color w:val="CF8E6D"/>
        </w:rPr>
        <w:t xml:space="preserve">import </w:t>
      </w:r>
      <w:r>
        <w:rPr>
          <w:color w:val="BCBEC4"/>
        </w:rPr>
        <w:t>androidx.compose.material3.*</w:t>
      </w:r>
      <w:r>
        <w:rPr>
          <w:color w:val="BCBEC4"/>
        </w:rPr>
        <w:br/>
      </w:r>
      <w:r>
        <w:rPr>
          <w:color w:val="CF8E6D"/>
        </w:rPr>
        <w:t xml:space="preserve">import </w:t>
      </w:r>
      <w:r>
        <w:rPr>
          <w:color w:val="BCBEC4"/>
        </w:rPr>
        <w:t>androidx.compose.runtime.*</w:t>
      </w:r>
      <w:r>
        <w:rPr>
          <w:color w:val="BCBEC4"/>
        </w:rPr>
        <w:br/>
      </w:r>
      <w:r>
        <w:rPr>
          <w:color w:val="CF8E6D"/>
        </w:rPr>
        <w:t xml:space="preserve">import </w:t>
      </w:r>
      <w:r>
        <w:rPr>
          <w:color w:val="BCBEC4"/>
        </w:rPr>
        <w:t>androidx.compose.ui.Modifier</w:t>
      </w:r>
      <w:r>
        <w:rPr>
          <w:color w:val="BCBEC4"/>
        </w:rPr>
        <w:br/>
      </w:r>
      <w:r>
        <w:rPr>
          <w:color w:val="CF8E6D"/>
        </w:rPr>
        <w:t xml:space="preserve">import </w:t>
      </w:r>
      <w:r>
        <w:rPr>
          <w:color w:val="BCBEC4"/>
        </w:rPr>
        <w:t>androidx.compose.ui.text.input.KeyboardType</w:t>
      </w:r>
      <w:r>
        <w:rPr>
          <w:color w:val="BCBEC4"/>
        </w:rPr>
        <w:br/>
      </w:r>
      <w:r>
        <w:rPr>
          <w:color w:val="CF8E6D"/>
        </w:rPr>
        <w:t xml:space="preserve">import </w:t>
      </w:r>
      <w:r>
        <w:rPr>
          <w:color w:val="BCBEC4"/>
        </w:rPr>
        <w:t>androidx.compose.ui.text.input.PasswordVisualTransformation</w:t>
      </w:r>
      <w:r>
        <w:rPr>
          <w:color w:val="BCBEC4"/>
        </w:rPr>
        <w:br/>
      </w:r>
      <w:r>
        <w:rPr>
          <w:color w:val="CF8E6D"/>
        </w:rPr>
        <w:t xml:space="preserve">import </w:t>
      </w:r>
      <w:r>
        <w:rPr>
          <w:color w:val="BCBEC4"/>
        </w:rPr>
        <w:t>androidx.compose.ui.text.input.VisualTransformation</w:t>
      </w:r>
      <w:r>
        <w:rPr>
          <w:color w:val="BCBEC4"/>
        </w:rPr>
        <w:br/>
      </w:r>
      <w:r>
        <w:rPr>
          <w:color w:val="CF8E6D"/>
        </w:rPr>
        <w:t xml:space="preserve">import </w:t>
      </w:r>
      <w:r>
        <w:rPr>
          <w:color w:val="BCBEC4"/>
        </w:rPr>
        <w:t>androidx.compose.ui.unit.dp</w:t>
      </w:r>
      <w:r>
        <w:rPr>
          <w:color w:val="BCBEC4"/>
        </w:rPr>
        <w:br/>
      </w:r>
      <w:r>
        <w:rPr>
          <w:color w:val="BCBEC4"/>
        </w:rPr>
        <w:br/>
      </w:r>
      <w:r>
        <w:rPr>
          <w:i/>
          <w:iCs/>
          <w:color w:val="5F826B"/>
        </w:rPr>
        <w:t>/**</w:t>
      </w:r>
      <w:r>
        <w:rPr>
          <w:i/>
          <w:iCs/>
          <w:color w:val="5F826B"/>
        </w:rPr>
        <w:br/>
        <w:t xml:space="preserve"> * Versión sin Firebase Auth / Google Sign-In para mantener minSdk 21 (Lollipop).</w:t>
      </w:r>
      <w:r>
        <w:rPr>
          <w:i/>
          <w:iCs/>
          <w:color w:val="5F826B"/>
        </w:rPr>
        <w:br/>
        <w:t xml:space="preserve"> </w:t>
      </w:r>
      <w:r w:rsidRPr="00277DE7">
        <w:rPr>
          <w:i/>
          <w:iCs/>
          <w:color w:val="5F826B"/>
          <w:lang w:val="es-419"/>
        </w:rPr>
        <w:t>* Valida formato básico y navega al menú si los datos son plausibles.</w:t>
      </w:r>
      <w:r w:rsidRPr="00277DE7">
        <w:rPr>
          <w:i/>
          <w:iCs/>
          <w:color w:val="5F826B"/>
          <w:lang w:val="es-419"/>
        </w:rPr>
        <w:br/>
        <w:t xml:space="preserve"> </w:t>
      </w:r>
      <w:r>
        <w:rPr>
          <w:i/>
          <w:iCs/>
          <w:color w:val="5F826B"/>
        </w:rPr>
        <w:t>*/</w:t>
      </w:r>
      <w:r>
        <w:rPr>
          <w:i/>
          <w:iCs/>
          <w:color w:val="5F826B"/>
        </w:rPr>
        <w:br/>
      </w:r>
      <w:r>
        <w:rPr>
          <w:color w:val="CF8E6D"/>
        </w:rPr>
        <w:t xml:space="preserve">class </w:t>
      </w:r>
      <w:r>
        <w:rPr>
          <w:color w:val="BCBEC4"/>
        </w:rPr>
        <w:t>LoginActivity : ComponentActivity() {</w:t>
      </w:r>
      <w:r>
        <w:rPr>
          <w:color w:val="BCBEC4"/>
        </w:rPr>
        <w:br/>
        <w:t xml:space="preserve">    </w:t>
      </w:r>
      <w:r>
        <w:rPr>
          <w:color w:val="CF8E6D"/>
        </w:rPr>
        <w:t xml:space="preserve">override fun </w:t>
      </w:r>
      <w:r>
        <w:rPr>
          <w:color w:val="56A8F5"/>
        </w:rPr>
        <w:t>onCreate</w:t>
      </w:r>
      <w:r>
        <w:rPr>
          <w:color w:val="BCBEC4"/>
        </w:rPr>
        <w:t>(savedInstanceState: Bundle?) {</w:t>
      </w:r>
      <w:r>
        <w:rPr>
          <w:color w:val="BCBEC4"/>
        </w:rPr>
        <w:br/>
        <w:t xml:space="preserve">        </w:t>
      </w:r>
      <w:r>
        <w:rPr>
          <w:color w:val="CF8E6D"/>
        </w:rPr>
        <w:t>super</w:t>
      </w:r>
      <w:r>
        <w:rPr>
          <w:color w:val="BCBEC4"/>
        </w:rPr>
        <w:t>.onCreate(savedInstanceState)</w:t>
      </w:r>
      <w:r>
        <w:rPr>
          <w:color w:val="BCBEC4"/>
        </w:rPr>
        <w:br/>
        <w:t xml:space="preserve">        </w:t>
      </w:r>
      <w:r>
        <w:rPr>
          <w:i/>
          <w:iCs/>
          <w:color w:val="57AAF7"/>
        </w:rPr>
        <w:t xml:space="preserve">setContent </w:t>
      </w:r>
      <w:r>
        <w:rPr>
          <w:b/>
          <w:bCs/>
          <w:color w:val="BCBEC4"/>
        </w:rPr>
        <w:t>{</w:t>
      </w:r>
      <w:r>
        <w:rPr>
          <w:b/>
          <w:bCs/>
          <w:color w:val="BCBEC4"/>
        </w:rPr>
        <w:br/>
        <w:t xml:space="preserve">            </w:t>
      </w:r>
      <w:r>
        <w:rPr>
          <w:color w:val="6BB38A"/>
        </w:rPr>
        <w:t xml:space="preserve">MaterialTheme </w:t>
      </w:r>
      <w:r>
        <w:rPr>
          <w:b/>
          <w:bCs/>
          <w:color w:val="BCBEC4"/>
        </w:rPr>
        <w:t>{</w:t>
      </w:r>
      <w:r>
        <w:rPr>
          <w:b/>
          <w:bCs/>
          <w:color w:val="BCBEC4"/>
        </w:rPr>
        <w:br/>
        <w:t xml:space="preserve">                </w:t>
      </w:r>
      <w:r>
        <w:rPr>
          <w:color w:val="6BB38A"/>
        </w:rPr>
        <w:t>LoginScreen</w:t>
      </w:r>
      <w:r>
        <w:rPr>
          <w:color w:val="BCBEC4"/>
        </w:rPr>
        <w:t>(</w:t>
      </w:r>
      <w:r>
        <w:rPr>
          <w:color w:val="BCBEC4"/>
        </w:rPr>
        <w:br/>
        <w:t xml:space="preserve">                    </w:t>
      </w:r>
      <w:r>
        <w:rPr>
          <w:color w:val="56C1D6"/>
        </w:rPr>
        <w:t xml:space="preserve">onEmailLogin = </w:t>
      </w:r>
      <w:r>
        <w:rPr>
          <w:b/>
          <w:bCs/>
          <w:color w:val="BCBEC4"/>
        </w:rPr>
        <w:t xml:space="preserve">{ </w:t>
      </w:r>
      <w:r>
        <w:rPr>
          <w:color w:val="BCBEC4"/>
        </w:rPr>
        <w:t xml:space="preserve">email, pass </w:t>
      </w:r>
      <w:r>
        <w:rPr>
          <w:b/>
          <w:bCs/>
          <w:color w:val="BCBEC4"/>
        </w:rPr>
        <w:t>-&gt;</w:t>
      </w:r>
      <w:r>
        <w:rPr>
          <w:b/>
          <w:bCs/>
          <w:color w:val="BCBEC4"/>
        </w:rPr>
        <w:br/>
        <w:t xml:space="preserve">                        </w:t>
      </w:r>
      <w:r>
        <w:rPr>
          <w:color w:val="CF8E6D"/>
        </w:rPr>
        <w:t xml:space="preserve">val </w:t>
      </w:r>
      <w:r>
        <w:rPr>
          <w:color w:val="BCBEC4"/>
        </w:rPr>
        <w:t>ok = email.</w:t>
      </w:r>
      <w:r>
        <w:rPr>
          <w:i/>
          <w:iCs/>
          <w:color w:val="57AAF7"/>
        </w:rPr>
        <w:t>contains</w:t>
      </w:r>
      <w:r>
        <w:rPr>
          <w:color w:val="BCBEC4"/>
        </w:rPr>
        <w:t>(</w:t>
      </w:r>
      <w:r>
        <w:rPr>
          <w:color w:val="6AAB73"/>
        </w:rPr>
        <w:t>"@"</w:t>
      </w:r>
      <w:r>
        <w:rPr>
          <w:color w:val="BCBEC4"/>
        </w:rPr>
        <w:t>) &amp;&amp; pass.</w:t>
      </w:r>
      <w:r>
        <w:rPr>
          <w:color w:val="C77DBB"/>
        </w:rPr>
        <w:t xml:space="preserve">length </w:t>
      </w:r>
      <w:r>
        <w:rPr>
          <w:color w:val="BCBEC4"/>
        </w:rPr>
        <w:t xml:space="preserve">&gt;= </w:t>
      </w:r>
      <w:r>
        <w:rPr>
          <w:color w:val="2AACB8"/>
        </w:rPr>
        <w:t>4</w:t>
      </w:r>
      <w:r>
        <w:rPr>
          <w:color w:val="2AACB8"/>
        </w:rPr>
        <w:br/>
      </w:r>
      <w:r>
        <w:rPr>
          <w:color w:val="2AACB8"/>
        </w:rPr>
        <w:lastRenderedPageBreak/>
        <w:t xml:space="preserve">                        </w:t>
      </w:r>
      <w:r>
        <w:rPr>
          <w:color w:val="CF8E6D"/>
        </w:rPr>
        <w:t xml:space="preserve">if </w:t>
      </w:r>
      <w:r>
        <w:rPr>
          <w:color w:val="BCBEC4"/>
        </w:rPr>
        <w:t>(ok) {</w:t>
      </w:r>
      <w:r>
        <w:rPr>
          <w:color w:val="BCBEC4"/>
        </w:rPr>
        <w:br/>
        <w:t xml:space="preserve">                            startActivity(Intent(</w:t>
      </w:r>
      <w:r>
        <w:rPr>
          <w:color w:val="CF8E6D"/>
        </w:rPr>
        <w:t>this</w:t>
      </w:r>
      <w:r>
        <w:rPr>
          <w:color w:val="32B8AF"/>
        </w:rPr>
        <w:t>@LoginActivity</w:t>
      </w:r>
      <w:r>
        <w:rPr>
          <w:color w:val="BCBEC4"/>
        </w:rPr>
        <w:t>, MenuActivity::</w:t>
      </w:r>
      <w:r>
        <w:rPr>
          <w:color w:val="CF8E6D"/>
        </w:rPr>
        <w:t>class</w:t>
      </w:r>
      <w:r>
        <w:rPr>
          <w:color w:val="BCBEC4"/>
        </w:rPr>
        <w:t>.</w:t>
      </w:r>
      <w:r>
        <w:rPr>
          <w:i/>
          <w:iCs/>
          <w:color w:val="C77DBB"/>
        </w:rPr>
        <w:t>java</w:t>
      </w:r>
      <w:r>
        <w:rPr>
          <w:color w:val="BCBEC4"/>
        </w:rPr>
        <w:t>))</w:t>
      </w:r>
      <w:r>
        <w:rPr>
          <w:color w:val="BCBEC4"/>
        </w:rPr>
        <w:br/>
        <w:t xml:space="preserve">                            finish()</w:t>
      </w:r>
      <w:r>
        <w:rPr>
          <w:color w:val="BCBEC4"/>
        </w:rPr>
        <w:br/>
        <w:t xml:space="preserve">                        }</w:t>
      </w:r>
      <w:r>
        <w:rPr>
          <w:color w:val="BCBEC4"/>
        </w:rPr>
        <w:br/>
        <w:t xml:space="preserve">                    </w:t>
      </w:r>
      <w:r>
        <w:rPr>
          <w:b/>
          <w:bCs/>
          <w:color w:val="BCBEC4"/>
        </w:rPr>
        <w:t>}</w:t>
      </w:r>
      <w:r>
        <w:rPr>
          <w:color w:val="BCBEC4"/>
        </w:rPr>
        <w:t>,</w:t>
      </w:r>
      <w:r>
        <w:rPr>
          <w:color w:val="BCBEC4"/>
        </w:rPr>
        <w:br/>
        <w:t xml:space="preserve">                    </w:t>
      </w:r>
      <w:r>
        <w:rPr>
          <w:color w:val="56C1D6"/>
        </w:rPr>
        <w:t xml:space="preserve">onRegister = </w:t>
      </w:r>
      <w:r>
        <w:rPr>
          <w:b/>
          <w:bCs/>
          <w:color w:val="BCBEC4"/>
        </w:rPr>
        <w:t xml:space="preserve">{ </w:t>
      </w:r>
      <w:r>
        <w:rPr>
          <w:color w:val="BCBEC4"/>
        </w:rPr>
        <w:t xml:space="preserve">_, _ </w:t>
      </w:r>
      <w:r>
        <w:rPr>
          <w:b/>
          <w:bCs/>
          <w:color w:val="BCBEC4"/>
        </w:rPr>
        <w:t>-&gt;</w:t>
      </w:r>
      <w:r>
        <w:rPr>
          <w:b/>
          <w:bCs/>
          <w:color w:val="BCBEC4"/>
        </w:rPr>
        <w:br/>
        <w:t xml:space="preserve">                        </w:t>
      </w:r>
      <w:r>
        <w:rPr>
          <w:color w:val="7A7E85"/>
        </w:rPr>
        <w:t>// Mock de registro: simplemente continúa al menú</w:t>
      </w:r>
      <w:r>
        <w:rPr>
          <w:color w:val="7A7E85"/>
        </w:rPr>
        <w:br/>
        <w:t xml:space="preserve">                        </w:t>
      </w:r>
      <w:r>
        <w:rPr>
          <w:color w:val="BCBEC4"/>
        </w:rPr>
        <w:t>startActivity(Intent(</w:t>
      </w:r>
      <w:r>
        <w:rPr>
          <w:color w:val="CF8E6D"/>
        </w:rPr>
        <w:t>this</w:t>
      </w:r>
      <w:r>
        <w:rPr>
          <w:color w:val="32B8AF"/>
        </w:rPr>
        <w:t>@LoginActivity</w:t>
      </w:r>
      <w:r>
        <w:rPr>
          <w:color w:val="BCBEC4"/>
        </w:rPr>
        <w:t>, MenuActivity::</w:t>
      </w:r>
      <w:r>
        <w:rPr>
          <w:color w:val="CF8E6D"/>
        </w:rPr>
        <w:t>class</w:t>
      </w:r>
      <w:r>
        <w:rPr>
          <w:color w:val="BCBEC4"/>
        </w:rPr>
        <w:t>.</w:t>
      </w:r>
      <w:r>
        <w:rPr>
          <w:i/>
          <w:iCs/>
          <w:color w:val="C77DBB"/>
        </w:rPr>
        <w:t>java</w:t>
      </w:r>
      <w:r>
        <w:rPr>
          <w:color w:val="BCBEC4"/>
        </w:rPr>
        <w:t>))</w:t>
      </w:r>
      <w:r>
        <w:rPr>
          <w:color w:val="BCBEC4"/>
        </w:rPr>
        <w:br/>
        <w:t xml:space="preserve">                        finish()</w:t>
      </w:r>
      <w:r>
        <w:rPr>
          <w:color w:val="BCBEC4"/>
        </w:rPr>
        <w:br/>
        <w:t xml:space="preserve">                    </w:t>
      </w:r>
      <w:r>
        <w:rPr>
          <w:b/>
          <w:bCs/>
          <w:color w:val="BCBEC4"/>
        </w:rPr>
        <w:t>}</w:t>
      </w:r>
      <w:r>
        <w:rPr>
          <w:b/>
          <w:bCs/>
          <w:color w:val="BCBEC4"/>
        </w:rPr>
        <w:br/>
        <w:t xml:space="preserve">                </w:t>
      </w:r>
      <w:r>
        <w:rPr>
          <w:color w:val="BCBEC4"/>
        </w:rPr>
        <w:t>)</w:t>
      </w:r>
      <w:r>
        <w:rPr>
          <w:color w:val="BCBEC4"/>
        </w:rPr>
        <w:br/>
        <w:t xml:space="preserve">            </w:t>
      </w:r>
      <w:r>
        <w:rPr>
          <w:b/>
          <w:bCs/>
          <w:color w:val="BCBEC4"/>
        </w:rPr>
        <w:t>}</w:t>
      </w:r>
      <w:r>
        <w:rPr>
          <w:b/>
          <w:bCs/>
          <w:color w:val="BCBEC4"/>
        </w:rPr>
        <w:br/>
        <w:t xml:space="preserve">        }</w:t>
      </w:r>
      <w:r>
        <w:rPr>
          <w:b/>
          <w:bCs/>
          <w:color w:val="BCBEC4"/>
        </w:rPr>
        <w:br/>
        <w:t xml:space="preserve">    </w:t>
      </w:r>
      <w:r>
        <w:rPr>
          <w:color w:val="BCBEC4"/>
        </w:rPr>
        <w:t>}</w:t>
      </w:r>
      <w:r>
        <w:rPr>
          <w:color w:val="BCBEC4"/>
        </w:rPr>
        <w:br/>
        <w:t>}</w:t>
      </w:r>
      <w:r>
        <w:rPr>
          <w:color w:val="BCBEC4"/>
        </w:rPr>
        <w:br/>
      </w:r>
      <w:r>
        <w:rPr>
          <w:color w:val="BCBEC4"/>
        </w:rPr>
        <w:br/>
      </w:r>
      <w:r>
        <w:rPr>
          <w:color w:val="B3AE60"/>
        </w:rPr>
        <w:t>@OptIn</w:t>
      </w:r>
      <w:r>
        <w:rPr>
          <w:color w:val="BCBEC4"/>
        </w:rPr>
        <w:t>(</w:t>
      </w:r>
      <w:r>
        <w:rPr>
          <w:color w:val="B3AE60"/>
        </w:rPr>
        <w:t>ExperimentalMaterial3Api</w:t>
      </w:r>
      <w:r>
        <w:rPr>
          <w:color w:val="BCBEC4"/>
        </w:rPr>
        <w:t>::</w:t>
      </w:r>
      <w:r>
        <w:rPr>
          <w:color w:val="CF8E6D"/>
        </w:rPr>
        <w:t>class</w:t>
      </w:r>
      <w:r>
        <w:rPr>
          <w:color w:val="BCBEC4"/>
        </w:rPr>
        <w:t>)</w:t>
      </w:r>
      <w:r>
        <w:rPr>
          <w:color w:val="BCBEC4"/>
        </w:rPr>
        <w:br/>
      </w:r>
      <w:r>
        <w:rPr>
          <w:color w:val="B3AE60"/>
        </w:rPr>
        <w:t>@Composable</w:t>
      </w:r>
      <w:r>
        <w:rPr>
          <w:color w:val="B3AE60"/>
        </w:rPr>
        <w:br/>
      </w:r>
      <w:r>
        <w:rPr>
          <w:color w:val="CF8E6D"/>
        </w:rPr>
        <w:t xml:space="preserve">fun </w:t>
      </w:r>
      <w:r>
        <w:rPr>
          <w:color w:val="56A8F5"/>
        </w:rPr>
        <w:t>LoginScreen</w:t>
      </w:r>
      <w:r>
        <w:rPr>
          <w:color w:val="BCBEC4"/>
        </w:rPr>
        <w:t>(</w:t>
      </w:r>
      <w:r>
        <w:rPr>
          <w:color w:val="BCBEC4"/>
        </w:rPr>
        <w:br/>
        <w:t xml:space="preserve">    onEmailLogin: (String, String) -&gt; Unit,</w:t>
      </w:r>
      <w:r>
        <w:rPr>
          <w:color w:val="BCBEC4"/>
        </w:rPr>
        <w:br/>
        <w:t xml:space="preserve">    onRegister: (String, String) -&gt; Unit</w:t>
      </w:r>
      <w:r>
        <w:rPr>
          <w:color w:val="BCBEC4"/>
        </w:rPr>
        <w:br/>
        <w:t>) {</w:t>
      </w:r>
      <w:r>
        <w:rPr>
          <w:color w:val="BCBEC4"/>
        </w:rPr>
        <w:br/>
        <w:t xml:space="preserve">    </w:t>
      </w:r>
      <w:r>
        <w:rPr>
          <w:color w:val="CF8E6D"/>
        </w:rPr>
        <w:t xml:space="preserve">var </w:t>
      </w:r>
      <w:r>
        <w:rPr>
          <w:color w:val="BCBEC4"/>
        </w:rPr>
        <w:t xml:space="preserve">email </w:t>
      </w:r>
      <w:r>
        <w:rPr>
          <w:color w:val="CF8E6D"/>
        </w:rPr>
        <w:t xml:space="preserve">by </w:t>
      </w:r>
      <w:r>
        <w:rPr>
          <w:color w:val="6BB38A"/>
        </w:rPr>
        <w:t xml:space="preserve">remember </w:t>
      </w:r>
      <w:r>
        <w:rPr>
          <w:b/>
          <w:bCs/>
          <w:color w:val="BCBEC4"/>
        </w:rPr>
        <w:t xml:space="preserve">{ </w:t>
      </w:r>
      <w:r>
        <w:rPr>
          <w:i/>
          <w:iCs/>
          <w:color w:val="BCBEC4"/>
        </w:rPr>
        <w:t>mutableStateOf</w:t>
      </w:r>
      <w:r>
        <w:rPr>
          <w:color w:val="BCBEC4"/>
        </w:rPr>
        <w:t>(</w:t>
      </w:r>
      <w:r>
        <w:rPr>
          <w:color w:val="6AAB73"/>
        </w:rPr>
        <w:t>""</w:t>
      </w:r>
      <w:r>
        <w:rPr>
          <w:color w:val="BCBEC4"/>
        </w:rPr>
        <w:t xml:space="preserve">) </w:t>
      </w:r>
      <w:r>
        <w:rPr>
          <w:b/>
          <w:bCs/>
          <w:color w:val="BCBEC4"/>
        </w:rPr>
        <w:t>}</w:t>
      </w:r>
      <w:r>
        <w:rPr>
          <w:b/>
          <w:bCs/>
          <w:color w:val="BCBEC4"/>
        </w:rPr>
        <w:br/>
        <w:t xml:space="preserve">    </w:t>
      </w:r>
      <w:r>
        <w:rPr>
          <w:color w:val="CF8E6D"/>
        </w:rPr>
        <w:t xml:space="preserve">var </w:t>
      </w:r>
      <w:r>
        <w:rPr>
          <w:color w:val="BCBEC4"/>
        </w:rPr>
        <w:t xml:space="preserve">pass </w:t>
      </w:r>
      <w:r>
        <w:rPr>
          <w:color w:val="CF8E6D"/>
        </w:rPr>
        <w:t xml:space="preserve">by </w:t>
      </w:r>
      <w:r>
        <w:rPr>
          <w:color w:val="6BB38A"/>
        </w:rPr>
        <w:t xml:space="preserve">remember </w:t>
      </w:r>
      <w:r>
        <w:rPr>
          <w:b/>
          <w:bCs/>
          <w:color w:val="BCBEC4"/>
        </w:rPr>
        <w:t xml:space="preserve">{ </w:t>
      </w:r>
      <w:r>
        <w:rPr>
          <w:i/>
          <w:iCs/>
          <w:color w:val="BCBEC4"/>
        </w:rPr>
        <w:t>mutableStateOf</w:t>
      </w:r>
      <w:r>
        <w:rPr>
          <w:color w:val="BCBEC4"/>
        </w:rPr>
        <w:t>(</w:t>
      </w:r>
      <w:r>
        <w:rPr>
          <w:color w:val="6AAB73"/>
        </w:rPr>
        <w:t>""</w:t>
      </w:r>
      <w:r>
        <w:rPr>
          <w:color w:val="BCBEC4"/>
        </w:rPr>
        <w:t xml:space="preserve">) </w:t>
      </w:r>
      <w:r>
        <w:rPr>
          <w:b/>
          <w:bCs/>
          <w:color w:val="BCBEC4"/>
        </w:rPr>
        <w:t>}</w:t>
      </w:r>
      <w:r>
        <w:rPr>
          <w:b/>
          <w:bCs/>
          <w:color w:val="BCBEC4"/>
        </w:rPr>
        <w:br/>
        <w:t xml:space="preserve">    </w:t>
      </w:r>
      <w:r>
        <w:rPr>
          <w:color w:val="CF8E6D"/>
        </w:rPr>
        <w:t xml:space="preserve">var </w:t>
      </w:r>
      <w:r>
        <w:rPr>
          <w:color w:val="BCBEC4"/>
        </w:rPr>
        <w:t xml:space="preserve">passVisible </w:t>
      </w:r>
      <w:r>
        <w:rPr>
          <w:color w:val="CF8E6D"/>
        </w:rPr>
        <w:t xml:space="preserve">by </w:t>
      </w:r>
      <w:r>
        <w:rPr>
          <w:color w:val="6BB38A"/>
        </w:rPr>
        <w:t xml:space="preserve">remember </w:t>
      </w:r>
      <w:r>
        <w:rPr>
          <w:b/>
          <w:bCs/>
          <w:color w:val="BCBEC4"/>
        </w:rPr>
        <w:t xml:space="preserve">{ </w:t>
      </w:r>
      <w:r>
        <w:rPr>
          <w:i/>
          <w:iCs/>
          <w:color w:val="BCBEC4"/>
        </w:rPr>
        <w:t>mutableStateOf</w:t>
      </w:r>
      <w:r>
        <w:rPr>
          <w:color w:val="BCBEC4"/>
        </w:rPr>
        <w:t>(</w:t>
      </w:r>
      <w:r>
        <w:rPr>
          <w:color w:val="CF8E6D"/>
        </w:rPr>
        <w:t>false</w:t>
      </w:r>
      <w:r>
        <w:rPr>
          <w:color w:val="BCBEC4"/>
        </w:rPr>
        <w:t xml:space="preserve">) </w:t>
      </w:r>
      <w:r>
        <w:rPr>
          <w:b/>
          <w:bCs/>
          <w:color w:val="BCBEC4"/>
        </w:rPr>
        <w:t>}</w:t>
      </w:r>
      <w:r>
        <w:rPr>
          <w:b/>
          <w:bCs/>
          <w:color w:val="BCBEC4"/>
        </w:rPr>
        <w:br/>
        <w:t xml:space="preserve">    </w:t>
      </w:r>
      <w:r>
        <w:rPr>
          <w:color w:val="CF8E6D"/>
        </w:rPr>
        <w:t xml:space="preserve">var </w:t>
      </w:r>
      <w:r>
        <w:rPr>
          <w:color w:val="BCBEC4"/>
        </w:rPr>
        <w:t xml:space="preserve">error </w:t>
      </w:r>
      <w:r>
        <w:rPr>
          <w:color w:val="CF8E6D"/>
        </w:rPr>
        <w:t xml:space="preserve">by </w:t>
      </w:r>
      <w:r>
        <w:rPr>
          <w:color w:val="6BB38A"/>
        </w:rPr>
        <w:t xml:space="preserve">remember </w:t>
      </w:r>
      <w:r>
        <w:rPr>
          <w:b/>
          <w:bCs/>
          <w:color w:val="BCBEC4"/>
        </w:rPr>
        <w:t xml:space="preserve">{ </w:t>
      </w:r>
      <w:r>
        <w:rPr>
          <w:i/>
          <w:iCs/>
          <w:color w:val="BCBEC4"/>
        </w:rPr>
        <w:t>mutableStateOf</w:t>
      </w:r>
      <w:r>
        <w:rPr>
          <w:color w:val="BCBEC4"/>
        </w:rPr>
        <w:t>&lt;String?&gt;(</w:t>
      </w:r>
      <w:r>
        <w:rPr>
          <w:color w:val="CF8E6D"/>
        </w:rPr>
        <w:t>null</w:t>
      </w:r>
      <w:r>
        <w:rPr>
          <w:color w:val="BCBEC4"/>
        </w:rPr>
        <w:t xml:space="preserve">) </w:t>
      </w:r>
      <w:r>
        <w:rPr>
          <w:b/>
          <w:bCs/>
          <w:color w:val="BCBEC4"/>
        </w:rPr>
        <w:t>}</w:t>
      </w:r>
      <w:r>
        <w:rPr>
          <w:b/>
          <w:bCs/>
          <w:color w:val="BCBEC4"/>
        </w:rPr>
        <w:br/>
      </w:r>
      <w:r>
        <w:rPr>
          <w:b/>
          <w:bCs/>
          <w:color w:val="BCBEC4"/>
        </w:rPr>
        <w:br/>
        <w:t xml:space="preserve">    </w:t>
      </w:r>
      <w:r>
        <w:rPr>
          <w:color w:val="6BB38A"/>
        </w:rPr>
        <w:t>Scaffold</w:t>
      </w:r>
      <w:r>
        <w:rPr>
          <w:color w:val="BCBEC4"/>
        </w:rPr>
        <w:t>(</w:t>
      </w:r>
      <w:r>
        <w:rPr>
          <w:color w:val="BCBEC4"/>
        </w:rPr>
        <w:br/>
        <w:t xml:space="preserve">        </w:t>
      </w:r>
      <w:r>
        <w:rPr>
          <w:color w:val="56C1D6"/>
        </w:rPr>
        <w:t xml:space="preserve">topBar = </w:t>
      </w:r>
      <w:r>
        <w:rPr>
          <w:b/>
          <w:bCs/>
          <w:color w:val="BCBEC4"/>
        </w:rPr>
        <w:t xml:space="preserve">{ </w:t>
      </w:r>
      <w:r>
        <w:rPr>
          <w:color w:val="6BB38A"/>
        </w:rPr>
        <w:t>TopAppBar</w:t>
      </w:r>
      <w:r>
        <w:rPr>
          <w:color w:val="BCBEC4"/>
        </w:rPr>
        <w:t>(</w:t>
      </w:r>
      <w:r>
        <w:rPr>
          <w:color w:val="56C1D6"/>
        </w:rPr>
        <w:t xml:space="preserve">title = </w:t>
      </w:r>
      <w:r>
        <w:rPr>
          <w:b/>
          <w:bCs/>
          <w:color w:val="BCBEC4"/>
        </w:rPr>
        <w:t xml:space="preserve">{ </w:t>
      </w:r>
      <w:r>
        <w:rPr>
          <w:color w:val="6BB38A"/>
        </w:rPr>
        <w:t>Text</w:t>
      </w:r>
      <w:r>
        <w:rPr>
          <w:color w:val="BCBEC4"/>
        </w:rPr>
        <w:t>(</w:t>
      </w:r>
      <w:r>
        <w:rPr>
          <w:color w:val="6AAB73"/>
        </w:rPr>
        <w:t>"Inicia sesión"</w:t>
      </w:r>
      <w:r>
        <w:rPr>
          <w:color w:val="BCBEC4"/>
        </w:rPr>
        <w:t xml:space="preserve">) </w:t>
      </w:r>
      <w:r>
        <w:rPr>
          <w:b/>
          <w:bCs/>
          <w:color w:val="BCBEC4"/>
        </w:rPr>
        <w:t>}</w:t>
      </w:r>
      <w:r>
        <w:rPr>
          <w:color w:val="BCBEC4"/>
        </w:rPr>
        <w:t xml:space="preserve">) </w:t>
      </w:r>
      <w:r>
        <w:rPr>
          <w:b/>
          <w:bCs/>
          <w:color w:val="BCBEC4"/>
        </w:rPr>
        <w:t>}</w:t>
      </w:r>
      <w:r>
        <w:rPr>
          <w:b/>
          <w:bCs/>
          <w:color w:val="BCBEC4"/>
        </w:rPr>
        <w:br/>
        <w:t xml:space="preserve">    </w:t>
      </w:r>
      <w:r>
        <w:rPr>
          <w:color w:val="BCBEC4"/>
        </w:rPr>
        <w:t xml:space="preserve">) </w:t>
      </w:r>
      <w:r>
        <w:rPr>
          <w:b/>
          <w:bCs/>
          <w:color w:val="BCBEC4"/>
        </w:rPr>
        <w:t xml:space="preserve">{ </w:t>
      </w:r>
      <w:r>
        <w:rPr>
          <w:color w:val="BCBEC4"/>
        </w:rPr>
        <w:t xml:space="preserve">padding </w:t>
      </w:r>
      <w:r>
        <w:rPr>
          <w:b/>
          <w:bCs/>
          <w:color w:val="BCBEC4"/>
        </w:rPr>
        <w:t>-&gt;</w:t>
      </w:r>
      <w:r>
        <w:rPr>
          <w:b/>
          <w:bCs/>
          <w:color w:val="BCBEC4"/>
        </w:rPr>
        <w:br/>
        <w:t xml:space="preserve">        </w:t>
      </w:r>
      <w:r>
        <w:rPr>
          <w:color w:val="6BB38A"/>
        </w:rPr>
        <w:t>Column</w:t>
      </w:r>
      <w:r>
        <w:rPr>
          <w:color w:val="BCBEC4"/>
        </w:rPr>
        <w:t>(</w:t>
      </w:r>
      <w:r>
        <w:rPr>
          <w:color w:val="BCBEC4"/>
        </w:rPr>
        <w:br/>
        <w:t xml:space="preserve">            </w:t>
      </w:r>
      <w:r>
        <w:rPr>
          <w:color w:val="56C1D6"/>
        </w:rPr>
        <w:t xml:space="preserve">modifier = </w:t>
      </w:r>
      <w:r>
        <w:rPr>
          <w:color w:val="BCBEC4"/>
        </w:rPr>
        <w:t>Modifier</w:t>
      </w:r>
      <w:r>
        <w:rPr>
          <w:color w:val="BCBEC4"/>
        </w:rPr>
        <w:br/>
        <w:t xml:space="preserve">                .</w:t>
      </w:r>
      <w:r>
        <w:rPr>
          <w:i/>
          <w:iCs/>
          <w:color w:val="57AAF7"/>
        </w:rPr>
        <w:t>padding</w:t>
      </w:r>
      <w:r>
        <w:rPr>
          <w:color w:val="BCBEC4"/>
        </w:rPr>
        <w:t>(padding)</w:t>
      </w:r>
      <w:r>
        <w:rPr>
          <w:color w:val="BCBEC4"/>
        </w:rPr>
        <w:br/>
        <w:t xml:space="preserve">                .</w:t>
      </w:r>
      <w:r>
        <w:rPr>
          <w:i/>
          <w:iCs/>
          <w:color w:val="57AAF7"/>
        </w:rPr>
        <w:t>padding</w:t>
      </w:r>
      <w:r>
        <w:rPr>
          <w:color w:val="BCBEC4"/>
        </w:rPr>
        <w:t>(</w:t>
      </w:r>
      <w:r>
        <w:rPr>
          <w:color w:val="2AACB8"/>
        </w:rPr>
        <w:t>16</w:t>
      </w:r>
      <w:r>
        <w:rPr>
          <w:color w:val="BCBEC4"/>
        </w:rPr>
        <w:t>.</w:t>
      </w:r>
      <w:r>
        <w:rPr>
          <w:i/>
          <w:iCs/>
          <w:color w:val="C77DBB"/>
        </w:rPr>
        <w:t>dp</w:t>
      </w:r>
      <w:r>
        <w:rPr>
          <w:color w:val="BCBEC4"/>
        </w:rPr>
        <w:t>),</w:t>
      </w:r>
      <w:r>
        <w:rPr>
          <w:color w:val="BCBEC4"/>
        </w:rPr>
        <w:br/>
        <w:t xml:space="preserve">            </w:t>
      </w:r>
      <w:r>
        <w:rPr>
          <w:color w:val="56C1D6"/>
        </w:rPr>
        <w:t xml:space="preserve">verticalArrangement = </w:t>
      </w:r>
      <w:r>
        <w:rPr>
          <w:color w:val="BCBEC4"/>
        </w:rPr>
        <w:t>Arrangement.spacedBy(</w:t>
      </w:r>
      <w:r>
        <w:rPr>
          <w:color w:val="2AACB8"/>
        </w:rPr>
        <w:t>12</w:t>
      </w:r>
      <w:r>
        <w:rPr>
          <w:color w:val="BCBEC4"/>
        </w:rPr>
        <w:t>.</w:t>
      </w:r>
      <w:r>
        <w:rPr>
          <w:i/>
          <w:iCs/>
          <w:color w:val="C77DBB"/>
        </w:rPr>
        <w:t>dp</w:t>
      </w:r>
      <w:r>
        <w:rPr>
          <w:color w:val="BCBEC4"/>
        </w:rPr>
        <w:t>)</w:t>
      </w:r>
      <w:r>
        <w:rPr>
          <w:color w:val="BCBEC4"/>
        </w:rPr>
        <w:br/>
        <w:t xml:space="preserve">        ) </w:t>
      </w:r>
      <w:r>
        <w:rPr>
          <w:b/>
          <w:bCs/>
          <w:color w:val="BCBEC4"/>
        </w:rPr>
        <w:t>{</w:t>
      </w:r>
      <w:r>
        <w:rPr>
          <w:b/>
          <w:bCs/>
          <w:color w:val="BCBEC4"/>
        </w:rPr>
        <w:br/>
        <w:t xml:space="preserve">            </w:t>
      </w:r>
      <w:r>
        <w:rPr>
          <w:color w:val="6BB38A"/>
        </w:rPr>
        <w:t>OutlinedTextField</w:t>
      </w:r>
      <w:r>
        <w:rPr>
          <w:color w:val="BCBEC4"/>
        </w:rPr>
        <w:t>(</w:t>
      </w:r>
      <w:r>
        <w:rPr>
          <w:color w:val="BCBEC4"/>
        </w:rPr>
        <w:br/>
        <w:t xml:space="preserve">                </w:t>
      </w:r>
      <w:r>
        <w:rPr>
          <w:color w:val="56C1D6"/>
        </w:rPr>
        <w:t xml:space="preserve">value = </w:t>
      </w:r>
      <w:r>
        <w:rPr>
          <w:color w:val="BCBEC4"/>
        </w:rPr>
        <w:t>email,</w:t>
      </w:r>
      <w:r>
        <w:rPr>
          <w:color w:val="BCBEC4"/>
        </w:rPr>
        <w:br/>
        <w:t xml:space="preserve">                </w:t>
      </w:r>
      <w:r>
        <w:rPr>
          <w:color w:val="56C1D6"/>
        </w:rPr>
        <w:t xml:space="preserve">onValueChange = </w:t>
      </w:r>
      <w:r>
        <w:rPr>
          <w:b/>
          <w:bCs/>
          <w:color w:val="BCBEC4"/>
        </w:rPr>
        <w:t xml:space="preserve">{ </w:t>
      </w:r>
      <w:r>
        <w:rPr>
          <w:color w:val="BCBEC4"/>
        </w:rPr>
        <w:t xml:space="preserve">email = </w:t>
      </w:r>
      <w:r>
        <w:rPr>
          <w:b/>
          <w:bCs/>
          <w:color w:val="BCBEC4"/>
        </w:rPr>
        <w:t>it</w:t>
      </w:r>
      <w:r>
        <w:rPr>
          <w:color w:val="BCBEC4"/>
        </w:rPr>
        <w:t xml:space="preserve">; error = </w:t>
      </w:r>
      <w:r>
        <w:rPr>
          <w:color w:val="CF8E6D"/>
        </w:rPr>
        <w:t xml:space="preserve">null </w:t>
      </w:r>
      <w:r>
        <w:rPr>
          <w:b/>
          <w:bCs/>
          <w:color w:val="BCBEC4"/>
        </w:rPr>
        <w:t>}</w:t>
      </w:r>
      <w:r>
        <w:rPr>
          <w:color w:val="BCBEC4"/>
        </w:rPr>
        <w:t>,</w:t>
      </w:r>
      <w:r>
        <w:rPr>
          <w:color w:val="BCBEC4"/>
        </w:rPr>
        <w:br/>
        <w:t xml:space="preserve">                </w:t>
      </w:r>
      <w:r>
        <w:rPr>
          <w:color w:val="56C1D6"/>
        </w:rPr>
        <w:t xml:space="preserve">label = </w:t>
      </w:r>
      <w:r>
        <w:rPr>
          <w:b/>
          <w:bCs/>
          <w:color w:val="BCBEC4"/>
        </w:rPr>
        <w:t xml:space="preserve">{ </w:t>
      </w:r>
      <w:r>
        <w:rPr>
          <w:color w:val="6BB38A"/>
        </w:rPr>
        <w:t>Text</w:t>
      </w:r>
      <w:r>
        <w:rPr>
          <w:color w:val="BCBEC4"/>
        </w:rPr>
        <w:t>(</w:t>
      </w:r>
      <w:r>
        <w:rPr>
          <w:color w:val="6AAB73"/>
        </w:rPr>
        <w:t>"Correo"</w:t>
      </w:r>
      <w:r>
        <w:rPr>
          <w:color w:val="BCBEC4"/>
        </w:rPr>
        <w:t xml:space="preserve">) </w:t>
      </w:r>
      <w:r>
        <w:rPr>
          <w:b/>
          <w:bCs/>
          <w:color w:val="BCBEC4"/>
        </w:rPr>
        <w:t>}</w:t>
      </w:r>
      <w:r>
        <w:rPr>
          <w:color w:val="BCBEC4"/>
        </w:rPr>
        <w:t>,</w:t>
      </w:r>
      <w:r>
        <w:rPr>
          <w:color w:val="BCBEC4"/>
        </w:rPr>
        <w:br/>
        <w:t xml:space="preserve">                </w:t>
      </w:r>
      <w:r>
        <w:rPr>
          <w:color w:val="56C1D6"/>
        </w:rPr>
        <w:t xml:space="preserve">singleLine = </w:t>
      </w:r>
      <w:r>
        <w:rPr>
          <w:color w:val="CF8E6D"/>
        </w:rPr>
        <w:t>true</w:t>
      </w:r>
      <w:r>
        <w:rPr>
          <w:color w:val="BCBEC4"/>
        </w:rPr>
        <w:t>,</w:t>
      </w:r>
      <w:r>
        <w:rPr>
          <w:color w:val="BCBEC4"/>
        </w:rPr>
        <w:br/>
        <w:t xml:space="preserve">                </w:t>
      </w:r>
      <w:r>
        <w:rPr>
          <w:color w:val="56C1D6"/>
        </w:rPr>
        <w:t xml:space="preserve">keyboardOptions = </w:t>
      </w:r>
      <w:r>
        <w:rPr>
          <w:color w:val="BCBEC4"/>
        </w:rPr>
        <w:t>KeyboardOptions(</w:t>
      </w:r>
      <w:r>
        <w:rPr>
          <w:color w:val="56C1D6"/>
        </w:rPr>
        <w:t xml:space="preserve">keyboardType = </w:t>
      </w:r>
      <w:r>
        <w:rPr>
          <w:color w:val="BCBEC4"/>
        </w:rPr>
        <w:t>KeyboardType.</w:t>
      </w:r>
      <w:r>
        <w:rPr>
          <w:color w:val="C77DBB"/>
        </w:rPr>
        <w:t>Email</w:t>
      </w:r>
      <w:r>
        <w:rPr>
          <w:color w:val="BCBEC4"/>
        </w:rPr>
        <w:t>),</w:t>
      </w:r>
      <w:r>
        <w:rPr>
          <w:color w:val="BCBEC4"/>
        </w:rPr>
        <w:br/>
        <w:t xml:space="preserve">                </w:t>
      </w:r>
      <w:r>
        <w:rPr>
          <w:color w:val="56C1D6"/>
        </w:rPr>
        <w:t xml:space="preserve">modifier = </w:t>
      </w:r>
      <w:r>
        <w:rPr>
          <w:color w:val="BCBEC4"/>
        </w:rPr>
        <w:t>Modifier.</w:t>
      </w:r>
      <w:r>
        <w:rPr>
          <w:i/>
          <w:iCs/>
          <w:color w:val="57AAF7"/>
        </w:rPr>
        <w:t>fillMaxWidth</w:t>
      </w:r>
      <w:r>
        <w:rPr>
          <w:color w:val="BCBEC4"/>
        </w:rPr>
        <w:t>()</w:t>
      </w:r>
      <w:r>
        <w:rPr>
          <w:color w:val="BCBEC4"/>
        </w:rPr>
        <w:br/>
        <w:t xml:space="preserve">            )</w:t>
      </w:r>
      <w:r>
        <w:rPr>
          <w:color w:val="BCBEC4"/>
        </w:rPr>
        <w:br/>
      </w:r>
      <w:r>
        <w:rPr>
          <w:color w:val="BCBEC4"/>
        </w:rPr>
        <w:br/>
        <w:t xml:space="preserve">            </w:t>
      </w:r>
      <w:r>
        <w:rPr>
          <w:color w:val="6BB38A"/>
        </w:rPr>
        <w:t>OutlinedTextField</w:t>
      </w:r>
      <w:r>
        <w:rPr>
          <w:color w:val="BCBEC4"/>
        </w:rPr>
        <w:t>(</w:t>
      </w:r>
      <w:r>
        <w:rPr>
          <w:color w:val="BCBEC4"/>
        </w:rPr>
        <w:br/>
        <w:t xml:space="preserve">                </w:t>
      </w:r>
      <w:r>
        <w:rPr>
          <w:color w:val="56C1D6"/>
        </w:rPr>
        <w:t xml:space="preserve">value = </w:t>
      </w:r>
      <w:r>
        <w:rPr>
          <w:color w:val="BCBEC4"/>
        </w:rPr>
        <w:t>pass,</w:t>
      </w:r>
      <w:r>
        <w:rPr>
          <w:color w:val="BCBEC4"/>
        </w:rPr>
        <w:br/>
        <w:t xml:space="preserve">                </w:t>
      </w:r>
      <w:r>
        <w:rPr>
          <w:color w:val="56C1D6"/>
        </w:rPr>
        <w:t xml:space="preserve">onValueChange = </w:t>
      </w:r>
      <w:r>
        <w:rPr>
          <w:b/>
          <w:bCs/>
          <w:color w:val="BCBEC4"/>
        </w:rPr>
        <w:t xml:space="preserve">{ </w:t>
      </w:r>
      <w:r>
        <w:rPr>
          <w:color w:val="BCBEC4"/>
        </w:rPr>
        <w:t xml:space="preserve">pass = </w:t>
      </w:r>
      <w:r>
        <w:rPr>
          <w:b/>
          <w:bCs/>
          <w:color w:val="BCBEC4"/>
        </w:rPr>
        <w:t>it</w:t>
      </w:r>
      <w:r>
        <w:rPr>
          <w:color w:val="BCBEC4"/>
        </w:rPr>
        <w:t xml:space="preserve">; error = </w:t>
      </w:r>
      <w:r>
        <w:rPr>
          <w:color w:val="CF8E6D"/>
        </w:rPr>
        <w:t xml:space="preserve">null </w:t>
      </w:r>
      <w:r>
        <w:rPr>
          <w:b/>
          <w:bCs/>
          <w:color w:val="BCBEC4"/>
        </w:rPr>
        <w:t>}</w:t>
      </w:r>
      <w:r>
        <w:rPr>
          <w:color w:val="BCBEC4"/>
        </w:rPr>
        <w:t>,</w:t>
      </w:r>
      <w:r>
        <w:rPr>
          <w:color w:val="BCBEC4"/>
        </w:rPr>
        <w:br/>
        <w:t xml:space="preserve">                </w:t>
      </w:r>
      <w:r>
        <w:rPr>
          <w:color w:val="56C1D6"/>
        </w:rPr>
        <w:t xml:space="preserve">label = </w:t>
      </w:r>
      <w:r>
        <w:rPr>
          <w:b/>
          <w:bCs/>
          <w:color w:val="BCBEC4"/>
        </w:rPr>
        <w:t xml:space="preserve">{ </w:t>
      </w:r>
      <w:r>
        <w:rPr>
          <w:color w:val="6BB38A"/>
        </w:rPr>
        <w:t>Text</w:t>
      </w:r>
      <w:r>
        <w:rPr>
          <w:color w:val="BCBEC4"/>
        </w:rPr>
        <w:t>(</w:t>
      </w:r>
      <w:r>
        <w:rPr>
          <w:color w:val="6AAB73"/>
        </w:rPr>
        <w:t>"Contraseña"</w:t>
      </w:r>
      <w:r>
        <w:rPr>
          <w:color w:val="BCBEC4"/>
        </w:rPr>
        <w:t xml:space="preserve">) </w:t>
      </w:r>
      <w:r>
        <w:rPr>
          <w:b/>
          <w:bCs/>
          <w:color w:val="BCBEC4"/>
        </w:rPr>
        <w:t>}</w:t>
      </w:r>
      <w:r>
        <w:rPr>
          <w:color w:val="BCBEC4"/>
        </w:rPr>
        <w:t>,</w:t>
      </w:r>
      <w:r>
        <w:rPr>
          <w:color w:val="BCBEC4"/>
        </w:rPr>
        <w:br/>
        <w:t xml:space="preserve">                </w:t>
      </w:r>
      <w:r>
        <w:rPr>
          <w:color w:val="56C1D6"/>
        </w:rPr>
        <w:t xml:space="preserve">singleLine = </w:t>
      </w:r>
      <w:r>
        <w:rPr>
          <w:color w:val="CF8E6D"/>
        </w:rPr>
        <w:t>true</w:t>
      </w:r>
      <w:r>
        <w:rPr>
          <w:color w:val="BCBEC4"/>
        </w:rPr>
        <w:t>,</w:t>
      </w:r>
      <w:r>
        <w:rPr>
          <w:color w:val="BCBEC4"/>
        </w:rPr>
        <w:br/>
        <w:t xml:space="preserve">                </w:t>
      </w:r>
      <w:r>
        <w:rPr>
          <w:color w:val="56C1D6"/>
        </w:rPr>
        <w:t xml:space="preserve">visualTransformation = </w:t>
      </w:r>
      <w:r>
        <w:rPr>
          <w:color w:val="CF8E6D"/>
        </w:rPr>
        <w:t xml:space="preserve">if </w:t>
      </w:r>
      <w:r>
        <w:rPr>
          <w:color w:val="BCBEC4"/>
        </w:rPr>
        <w:t>(passVisible) VisualTransformation.</w:t>
      </w:r>
      <w:r>
        <w:rPr>
          <w:color w:val="C77DBB"/>
        </w:rPr>
        <w:t xml:space="preserve">None </w:t>
      </w:r>
      <w:r>
        <w:rPr>
          <w:color w:val="CF8E6D"/>
        </w:rPr>
        <w:t xml:space="preserve">else </w:t>
      </w:r>
      <w:r>
        <w:rPr>
          <w:color w:val="BCBEC4"/>
        </w:rPr>
        <w:t>PasswordVisualTransformation(),</w:t>
      </w:r>
      <w:r>
        <w:rPr>
          <w:color w:val="BCBEC4"/>
        </w:rPr>
        <w:br/>
        <w:t xml:space="preserve">                </w:t>
      </w:r>
      <w:r>
        <w:rPr>
          <w:color w:val="56C1D6"/>
        </w:rPr>
        <w:t xml:space="preserve">trailingIcon = </w:t>
      </w:r>
      <w:r>
        <w:rPr>
          <w:b/>
          <w:bCs/>
          <w:color w:val="BCBEC4"/>
        </w:rPr>
        <w:t>{</w:t>
      </w:r>
      <w:r>
        <w:rPr>
          <w:b/>
          <w:bCs/>
          <w:color w:val="BCBEC4"/>
        </w:rPr>
        <w:br/>
        <w:t xml:space="preserve">                    </w:t>
      </w:r>
      <w:r>
        <w:rPr>
          <w:color w:val="6BB38A"/>
        </w:rPr>
        <w:t>IconButton</w:t>
      </w:r>
      <w:r>
        <w:rPr>
          <w:color w:val="BCBEC4"/>
        </w:rPr>
        <w:t>(</w:t>
      </w:r>
      <w:r>
        <w:rPr>
          <w:color w:val="56C1D6"/>
        </w:rPr>
        <w:t xml:space="preserve">onClick = </w:t>
      </w:r>
      <w:r>
        <w:rPr>
          <w:b/>
          <w:bCs/>
          <w:color w:val="BCBEC4"/>
        </w:rPr>
        <w:t xml:space="preserve">{ </w:t>
      </w:r>
      <w:r>
        <w:rPr>
          <w:color w:val="BCBEC4"/>
        </w:rPr>
        <w:t xml:space="preserve">passVisible = !passVisible </w:t>
      </w:r>
      <w:r>
        <w:rPr>
          <w:b/>
          <w:bCs/>
          <w:color w:val="BCBEC4"/>
        </w:rPr>
        <w:t>}</w:t>
      </w:r>
      <w:r>
        <w:rPr>
          <w:color w:val="BCBEC4"/>
        </w:rPr>
        <w:t xml:space="preserve">) </w:t>
      </w:r>
      <w:r>
        <w:rPr>
          <w:b/>
          <w:bCs/>
          <w:color w:val="BCBEC4"/>
        </w:rPr>
        <w:t>{</w:t>
      </w:r>
      <w:r>
        <w:rPr>
          <w:b/>
          <w:bCs/>
          <w:color w:val="BCBEC4"/>
        </w:rPr>
        <w:br/>
        <w:t xml:space="preserve">                        </w:t>
      </w:r>
      <w:r>
        <w:rPr>
          <w:color w:val="6BB38A"/>
        </w:rPr>
        <w:t>Icon</w:t>
      </w:r>
      <w:r>
        <w:rPr>
          <w:color w:val="BCBEC4"/>
        </w:rPr>
        <w:t>(</w:t>
      </w:r>
      <w:r>
        <w:rPr>
          <w:color w:val="BCBEC4"/>
        </w:rPr>
        <w:br/>
        <w:t xml:space="preserve">                            </w:t>
      </w:r>
      <w:r>
        <w:rPr>
          <w:color w:val="56C1D6"/>
        </w:rPr>
        <w:t xml:space="preserve">imageVector = </w:t>
      </w:r>
      <w:r>
        <w:rPr>
          <w:color w:val="CF8E6D"/>
        </w:rPr>
        <w:t xml:space="preserve">if </w:t>
      </w:r>
      <w:r>
        <w:rPr>
          <w:color w:val="BCBEC4"/>
        </w:rPr>
        <w:t xml:space="preserve">(passVisible) </w:t>
      </w:r>
      <w:r>
        <w:rPr>
          <w:color w:val="BCBEC4"/>
        </w:rPr>
        <w:lastRenderedPageBreak/>
        <w:t>Icons.Filled.</w:t>
      </w:r>
      <w:r>
        <w:rPr>
          <w:i/>
          <w:iCs/>
          <w:color w:val="C77DBB"/>
        </w:rPr>
        <w:t xml:space="preserve">VisibilityOff </w:t>
      </w:r>
      <w:r>
        <w:rPr>
          <w:color w:val="CF8E6D"/>
        </w:rPr>
        <w:t xml:space="preserve">else </w:t>
      </w:r>
      <w:r>
        <w:rPr>
          <w:color w:val="BCBEC4"/>
        </w:rPr>
        <w:t>Icons.Filled.</w:t>
      </w:r>
      <w:r>
        <w:rPr>
          <w:i/>
          <w:iCs/>
          <w:color w:val="C77DBB"/>
        </w:rPr>
        <w:t>Visibility</w:t>
      </w:r>
      <w:r>
        <w:rPr>
          <w:color w:val="BCBEC4"/>
        </w:rPr>
        <w:t>,</w:t>
      </w:r>
      <w:r>
        <w:rPr>
          <w:color w:val="BCBEC4"/>
        </w:rPr>
        <w:br/>
        <w:t xml:space="preserve">                            </w:t>
      </w:r>
      <w:r>
        <w:rPr>
          <w:color w:val="56C1D6"/>
        </w:rPr>
        <w:t xml:space="preserve">contentDescription = </w:t>
      </w:r>
      <w:r>
        <w:rPr>
          <w:color w:val="CF8E6D"/>
        </w:rPr>
        <w:t>null</w:t>
      </w:r>
      <w:r>
        <w:rPr>
          <w:color w:val="CF8E6D"/>
        </w:rPr>
        <w:br/>
        <w:t xml:space="preserve">                        </w:t>
      </w:r>
      <w:r>
        <w:rPr>
          <w:color w:val="BCBEC4"/>
        </w:rPr>
        <w:t>)</w:t>
      </w:r>
      <w:r>
        <w:rPr>
          <w:color w:val="BCBEC4"/>
        </w:rPr>
        <w:br/>
        <w:t xml:space="preserve">                    </w:t>
      </w:r>
      <w:r>
        <w:rPr>
          <w:b/>
          <w:bCs/>
          <w:color w:val="BCBEC4"/>
        </w:rPr>
        <w:t>}</w:t>
      </w:r>
      <w:r>
        <w:rPr>
          <w:b/>
          <w:bCs/>
          <w:color w:val="BCBEC4"/>
        </w:rPr>
        <w:br/>
        <w:t xml:space="preserve">                }</w:t>
      </w:r>
      <w:r>
        <w:rPr>
          <w:color w:val="BCBEC4"/>
        </w:rPr>
        <w:t>,</w:t>
      </w:r>
      <w:r>
        <w:rPr>
          <w:color w:val="BCBEC4"/>
        </w:rPr>
        <w:br/>
        <w:t xml:space="preserve">                </w:t>
      </w:r>
      <w:r>
        <w:rPr>
          <w:color w:val="56C1D6"/>
        </w:rPr>
        <w:t xml:space="preserve">keyboardOptions = </w:t>
      </w:r>
      <w:r>
        <w:rPr>
          <w:color w:val="BCBEC4"/>
        </w:rPr>
        <w:t>KeyboardOptions(</w:t>
      </w:r>
      <w:r>
        <w:rPr>
          <w:color w:val="56C1D6"/>
        </w:rPr>
        <w:t xml:space="preserve">keyboardType = </w:t>
      </w:r>
      <w:r>
        <w:rPr>
          <w:color w:val="BCBEC4"/>
        </w:rPr>
        <w:t>KeyboardType.</w:t>
      </w:r>
      <w:r>
        <w:rPr>
          <w:color w:val="C77DBB"/>
        </w:rPr>
        <w:t>Password</w:t>
      </w:r>
      <w:r>
        <w:rPr>
          <w:color w:val="BCBEC4"/>
        </w:rPr>
        <w:t>),</w:t>
      </w:r>
      <w:r>
        <w:rPr>
          <w:color w:val="BCBEC4"/>
        </w:rPr>
        <w:br/>
        <w:t xml:space="preserve">                </w:t>
      </w:r>
      <w:r>
        <w:rPr>
          <w:color w:val="56C1D6"/>
        </w:rPr>
        <w:t xml:space="preserve">modifier = </w:t>
      </w:r>
      <w:r>
        <w:rPr>
          <w:color w:val="BCBEC4"/>
        </w:rPr>
        <w:t>Modifier.</w:t>
      </w:r>
      <w:r>
        <w:rPr>
          <w:i/>
          <w:iCs/>
          <w:color w:val="57AAF7"/>
        </w:rPr>
        <w:t>fillMaxWidth</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 xml:space="preserve">(error != </w:t>
      </w:r>
      <w:r>
        <w:rPr>
          <w:color w:val="CF8E6D"/>
        </w:rPr>
        <w:t>null</w:t>
      </w:r>
      <w:r>
        <w:rPr>
          <w:color w:val="BCBEC4"/>
        </w:rPr>
        <w:t>) {</w:t>
      </w:r>
      <w:r>
        <w:rPr>
          <w:color w:val="BCBEC4"/>
        </w:rPr>
        <w:br/>
        <w:t xml:space="preserve">                </w:t>
      </w:r>
      <w:r>
        <w:rPr>
          <w:color w:val="6BB38A"/>
        </w:rPr>
        <w:t>Text</w:t>
      </w:r>
      <w:r>
        <w:rPr>
          <w:color w:val="BCBEC4"/>
        </w:rPr>
        <w:t xml:space="preserve">(error!!, </w:t>
      </w:r>
      <w:r>
        <w:rPr>
          <w:color w:val="56C1D6"/>
        </w:rPr>
        <w:t xml:space="preserve">color = </w:t>
      </w:r>
      <w:r>
        <w:rPr>
          <w:color w:val="BCBEC4"/>
        </w:rPr>
        <w:t>MaterialTheme.</w:t>
      </w:r>
      <w:r>
        <w:rPr>
          <w:color w:val="6BB38A"/>
        </w:rPr>
        <w:t>colorScheme</w:t>
      </w:r>
      <w:r>
        <w:rPr>
          <w:color w:val="BCBEC4"/>
        </w:rPr>
        <w:t>.</w:t>
      </w:r>
      <w:r>
        <w:rPr>
          <w:color w:val="C77DBB"/>
        </w:rPr>
        <w:t>error</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6BB38A"/>
        </w:rPr>
        <w:t>Text</w:t>
      </w:r>
      <w:r>
        <w:rPr>
          <w:color w:val="BCBEC4"/>
        </w:rPr>
        <w:t>(</w:t>
      </w:r>
      <w:r>
        <w:rPr>
          <w:color w:val="6AAB73"/>
        </w:rPr>
        <w:t>"Mínimo 4 caracteres"</w:t>
      </w:r>
      <w:r>
        <w:rPr>
          <w:color w:val="BCBEC4"/>
        </w:rPr>
        <w:t xml:space="preserve">, </w:t>
      </w:r>
      <w:r>
        <w:rPr>
          <w:color w:val="56C1D6"/>
        </w:rPr>
        <w:t xml:space="preserve">style = </w:t>
      </w:r>
      <w:r>
        <w:rPr>
          <w:color w:val="BCBEC4"/>
        </w:rPr>
        <w:t>MaterialTheme.</w:t>
      </w:r>
      <w:r>
        <w:rPr>
          <w:color w:val="6BB38A"/>
        </w:rPr>
        <w:t>typography</w:t>
      </w:r>
      <w:r>
        <w:rPr>
          <w:color w:val="BCBEC4"/>
        </w:rPr>
        <w:t>.</w:t>
      </w:r>
      <w:r>
        <w:rPr>
          <w:color w:val="C77DBB"/>
        </w:rPr>
        <w:t>bodySmall</w:t>
      </w:r>
      <w:r>
        <w:rPr>
          <w:color w:val="BCBEC4"/>
        </w:rPr>
        <w:t>)</w:t>
      </w:r>
      <w:r>
        <w:rPr>
          <w:color w:val="BCBEC4"/>
        </w:rPr>
        <w:br/>
        <w:t xml:space="preserve">            }</w:t>
      </w:r>
      <w:r>
        <w:rPr>
          <w:color w:val="BCBEC4"/>
        </w:rPr>
        <w:br/>
      </w:r>
      <w:r>
        <w:rPr>
          <w:color w:val="BCBEC4"/>
        </w:rPr>
        <w:br/>
        <w:t xml:space="preserve">            </w:t>
      </w:r>
      <w:r>
        <w:rPr>
          <w:color w:val="6BB38A"/>
        </w:rPr>
        <w:t>Button</w:t>
      </w:r>
      <w:r>
        <w:rPr>
          <w:color w:val="BCBEC4"/>
        </w:rPr>
        <w:t>(</w:t>
      </w:r>
      <w:r>
        <w:rPr>
          <w:color w:val="BCBEC4"/>
        </w:rPr>
        <w:br/>
        <w:t xml:space="preserve">                </w:t>
      </w:r>
      <w:r>
        <w:rPr>
          <w:color w:val="56C1D6"/>
        </w:rPr>
        <w:t xml:space="preserve">onClick = </w:t>
      </w:r>
      <w:r>
        <w:rPr>
          <w:b/>
          <w:bCs/>
          <w:color w:val="BCBEC4"/>
        </w:rPr>
        <w:t>{</w:t>
      </w:r>
      <w:r>
        <w:rPr>
          <w:b/>
          <w:bCs/>
          <w:color w:val="BCBEC4"/>
        </w:rPr>
        <w:br/>
        <w:t xml:space="preserve">                    </w:t>
      </w:r>
      <w:r>
        <w:rPr>
          <w:color w:val="CF8E6D"/>
        </w:rPr>
        <w:t xml:space="preserve">if </w:t>
      </w:r>
      <w:r>
        <w:rPr>
          <w:color w:val="BCBEC4"/>
        </w:rPr>
        <w:t>(email.</w:t>
      </w:r>
      <w:r>
        <w:rPr>
          <w:i/>
          <w:iCs/>
          <w:color w:val="57AAF7"/>
        </w:rPr>
        <w:t>contains</w:t>
      </w:r>
      <w:r>
        <w:rPr>
          <w:color w:val="BCBEC4"/>
        </w:rPr>
        <w:t>(</w:t>
      </w:r>
      <w:r>
        <w:rPr>
          <w:color w:val="6AAB73"/>
        </w:rPr>
        <w:t>"@"</w:t>
      </w:r>
      <w:r>
        <w:rPr>
          <w:color w:val="BCBEC4"/>
        </w:rPr>
        <w:t>) &amp;&amp; pass.</w:t>
      </w:r>
      <w:r>
        <w:rPr>
          <w:color w:val="C77DBB"/>
        </w:rPr>
        <w:t xml:space="preserve">length </w:t>
      </w:r>
      <w:r>
        <w:rPr>
          <w:color w:val="BCBEC4"/>
        </w:rPr>
        <w:t xml:space="preserve">&gt;= </w:t>
      </w:r>
      <w:r>
        <w:rPr>
          <w:color w:val="2AACB8"/>
        </w:rPr>
        <w:t>4</w:t>
      </w:r>
      <w:r>
        <w:rPr>
          <w:color w:val="BCBEC4"/>
        </w:rPr>
        <w:t>) {</w:t>
      </w:r>
      <w:r>
        <w:rPr>
          <w:color w:val="BCBEC4"/>
        </w:rPr>
        <w:br/>
        <w:t xml:space="preserve">                        onEmailLogin(email.</w:t>
      </w:r>
      <w:r>
        <w:rPr>
          <w:i/>
          <w:iCs/>
          <w:color w:val="57AAF7"/>
        </w:rPr>
        <w:t>trim</w:t>
      </w:r>
      <w:r>
        <w:rPr>
          <w:color w:val="BCBEC4"/>
        </w:rPr>
        <w:t>(), pass)</w:t>
      </w:r>
      <w:r>
        <w:rPr>
          <w:color w:val="BCBEC4"/>
        </w:rPr>
        <w:br/>
        <w:t xml:space="preserve">                    } </w:t>
      </w:r>
      <w:r>
        <w:rPr>
          <w:color w:val="CF8E6D"/>
        </w:rPr>
        <w:t xml:space="preserve">else </w:t>
      </w:r>
      <w:r>
        <w:rPr>
          <w:color w:val="BCBEC4"/>
        </w:rPr>
        <w:t>{</w:t>
      </w:r>
      <w:r>
        <w:rPr>
          <w:color w:val="BCBEC4"/>
        </w:rPr>
        <w:br/>
        <w:t xml:space="preserve">                        error = </w:t>
      </w:r>
      <w:r>
        <w:rPr>
          <w:color w:val="6AAB73"/>
        </w:rPr>
        <w:t>"Correo o contraseña inválidos."</w:t>
      </w:r>
      <w:r>
        <w:rPr>
          <w:color w:val="6AAB73"/>
        </w:rPr>
        <w:br/>
        <w:t xml:space="preserve">                    </w:t>
      </w:r>
      <w:r>
        <w:rPr>
          <w:color w:val="BCBEC4"/>
        </w:rPr>
        <w:t>}</w:t>
      </w:r>
      <w:r>
        <w:rPr>
          <w:color w:val="BCBEC4"/>
        </w:rPr>
        <w:br/>
        <w:t xml:space="preserve">                </w:t>
      </w:r>
      <w:r>
        <w:rPr>
          <w:b/>
          <w:bCs/>
          <w:color w:val="BCBEC4"/>
        </w:rPr>
        <w:t>}</w:t>
      </w:r>
      <w:r>
        <w:rPr>
          <w:color w:val="BCBEC4"/>
        </w:rPr>
        <w:t>,</w:t>
      </w:r>
      <w:r>
        <w:rPr>
          <w:color w:val="BCBEC4"/>
        </w:rPr>
        <w:br/>
        <w:t xml:space="preserve">                </w:t>
      </w:r>
      <w:r>
        <w:rPr>
          <w:color w:val="56C1D6"/>
        </w:rPr>
        <w:t xml:space="preserve">modifier = </w:t>
      </w:r>
      <w:r>
        <w:rPr>
          <w:color w:val="BCBEC4"/>
        </w:rPr>
        <w:t>Modifier.</w:t>
      </w:r>
      <w:r>
        <w:rPr>
          <w:i/>
          <w:iCs/>
          <w:color w:val="57AAF7"/>
        </w:rPr>
        <w:t>fillMaxWidth</w:t>
      </w:r>
      <w:r>
        <w:rPr>
          <w:color w:val="BCBEC4"/>
        </w:rPr>
        <w:t>(),</w:t>
      </w:r>
      <w:r>
        <w:rPr>
          <w:color w:val="BCBEC4"/>
        </w:rPr>
        <w:br/>
        <w:t xml:space="preserve">                </w:t>
      </w:r>
      <w:r>
        <w:rPr>
          <w:color w:val="56C1D6"/>
        </w:rPr>
        <w:t xml:space="preserve">shape = </w:t>
      </w:r>
      <w:r>
        <w:rPr>
          <w:color w:val="BCBEC4"/>
        </w:rPr>
        <w:t>MaterialTheme.</w:t>
      </w:r>
      <w:r>
        <w:rPr>
          <w:color w:val="6BB38A"/>
        </w:rPr>
        <w:t>shapes</w:t>
      </w:r>
      <w:r>
        <w:rPr>
          <w:color w:val="BCBEC4"/>
        </w:rPr>
        <w:t>.</w:t>
      </w:r>
      <w:r>
        <w:rPr>
          <w:color w:val="C77DBB"/>
        </w:rPr>
        <w:t>extraLarge</w:t>
      </w:r>
      <w:r>
        <w:rPr>
          <w:color w:val="C77DBB"/>
        </w:rPr>
        <w:br/>
        <w:t xml:space="preserve">            </w:t>
      </w:r>
      <w:r>
        <w:rPr>
          <w:color w:val="BCBEC4"/>
        </w:rPr>
        <w:t xml:space="preserve">) </w:t>
      </w:r>
      <w:r>
        <w:rPr>
          <w:b/>
          <w:bCs/>
          <w:color w:val="BCBEC4"/>
        </w:rPr>
        <w:t xml:space="preserve">{ </w:t>
      </w:r>
      <w:r>
        <w:rPr>
          <w:color w:val="6BB38A"/>
        </w:rPr>
        <w:t>Text</w:t>
      </w:r>
      <w:r>
        <w:rPr>
          <w:color w:val="BCBEC4"/>
        </w:rPr>
        <w:t>(</w:t>
      </w:r>
      <w:r>
        <w:rPr>
          <w:color w:val="6AAB73"/>
        </w:rPr>
        <w:t>"Entrar"</w:t>
      </w:r>
      <w:r>
        <w:rPr>
          <w:color w:val="BCBEC4"/>
        </w:rPr>
        <w:t xml:space="preserve">) </w:t>
      </w:r>
      <w:r>
        <w:rPr>
          <w:b/>
          <w:bCs/>
          <w:color w:val="BCBEC4"/>
        </w:rPr>
        <w:t>}</w:t>
      </w:r>
      <w:r>
        <w:rPr>
          <w:b/>
          <w:bCs/>
          <w:color w:val="BCBEC4"/>
        </w:rPr>
        <w:br/>
      </w:r>
      <w:r>
        <w:rPr>
          <w:b/>
          <w:bCs/>
          <w:color w:val="BCBEC4"/>
        </w:rPr>
        <w:br/>
        <w:t xml:space="preserve">            </w:t>
      </w:r>
      <w:r>
        <w:rPr>
          <w:color w:val="6BB38A"/>
        </w:rPr>
        <w:t>OutlinedButton</w:t>
      </w:r>
      <w:r>
        <w:rPr>
          <w:color w:val="BCBEC4"/>
        </w:rPr>
        <w:t>(</w:t>
      </w:r>
      <w:r>
        <w:rPr>
          <w:color w:val="BCBEC4"/>
        </w:rPr>
        <w:br/>
        <w:t xml:space="preserve">                </w:t>
      </w:r>
      <w:r>
        <w:rPr>
          <w:color w:val="56C1D6"/>
        </w:rPr>
        <w:t xml:space="preserve">onClick = </w:t>
      </w:r>
      <w:r>
        <w:rPr>
          <w:b/>
          <w:bCs/>
          <w:color w:val="BCBEC4"/>
        </w:rPr>
        <w:t>{</w:t>
      </w:r>
      <w:r>
        <w:rPr>
          <w:b/>
          <w:bCs/>
          <w:color w:val="BCBEC4"/>
        </w:rPr>
        <w:br/>
        <w:t xml:space="preserve">                    </w:t>
      </w:r>
      <w:r>
        <w:rPr>
          <w:color w:val="CF8E6D"/>
        </w:rPr>
        <w:t xml:space="preserve">if </w:t>
      </w:r>
      <w:r>
        <w:rPr>
          <w:color w:val="BCBEC4"/>
        </w:rPr>
        <w:t>(email.</w:t>
      </w:r>
      <w:r>
        <w:rPr>
          <w:i/>
          <w:iCs/>
          <w:color w:val="57AAF7"/>
        </w:rPr>
        <w:t>contains</w:t>
      </w:r>
      <w:r>
        <w:rPr>
          <w:color w:val="BCBEC4"/>
        </w:rPr>
        <w:t>(</w:t>
      </w:r>
      <w:r>
        <w:rPr>
          <w:color w:val="6AAB73"/>
        </w:rPr>
        <w:t>"@"</w:t>
      </w:r>
      <w:r>
        <w:rPr>
          <w:color w:val="BCBEC4"/>
        </w:rPr>
        <w:t>) &amp;&amp; pass.</w:t>
      </w:r>
      <w:r>
        <w:rPr>
          <w:color w:val="C77DBB"/>
        </w:rPr>
        <w:t xml:space="preserve">length </w:t>
      </w:r>
      <w:r>
        <w:rPr>
          <w:color w:val="BCBEC4"/>
        </w:rPr>
        <w:t xml:space="preserve">&gt;= </w:t>
      </w:r>
      <w:r>
        <w:rPr>
          <w:color w:val="2AACB8"/>
        </w:rPr>
        <w:t>4</w:t>
      </w:r>
      <w:r>
        <w:rPr>
          <w:color w:val="BCBEC4"/>
        </w:rPr>
        <w:t>) {</w:t>
      </w:r>
      <w:r>
        <w:rPr>
          <w:color w:val="BCBEC4"/>
        </w:rPr>
        <w:br/>
        <w:t xml:space="preserve">                        onRegister(email.</w:t>
      </w:r>
      <w:r>
        <w:rPr>
          <w:i/>
          <w:iCs/>
          <w:color w:val="57AAF7"/>
        </w:rPr>
        <w:t>trim</w:t>
      </w:r>
      <w:r>
        <w:rPr>
          <w:color w:val="BCBEC4"/>
        </w:rPr>
        <w:t>(), pass)</w:t>
      </w:r>
      <w:r>
        <w:rPr>
          <w:color w:val="BCBEC4"/>
        </w:rPr>
        <w:br/>
        <w:t xml:space="preserve">                    } </w:t>
      </w:r>
      <w:r>
        <w:rPr>
          <w:color w:val="CF8E6D"/>
        </w:rPr>
        <w:t xml:space="preserve">else </w:t>
      </w:r>
      <w:r>
        <w:rPr>
          <w:color w:val="BCBEC4"/>
        </w:rPr>
        <w:t>{</w:t>
      </w:r>
      <w:r>
        <w:rPr>
          <w:color w:val="BCBEC4"/>
        </w:rPr>
        <w:br/>
        <w:t xml:space="preserve">                        error = </w:t>
      </w:r>
      <w:r>
        <w:rPr>
          <w:color w:val="6AAB73"/>
        </w:rPr>
        <w:t>"Datos inválidos para registro."</w:t>
      </w:r>
      <w:r>
        <w:rPr>
          <w:color w:val="6AAB73"/>
        </w:rPr>
        <w:br/>
        <w:t xml:space="preserve">                    </w:t>
      </w:r>
      <w:r>
        <w:rPr>
          <w:color w:val="BCBEC4"/>
        </w:rPr>
        <w:t>}</w:t>
      </w:r>
      <w:r>
        <w:rPr>
          <w:color w:val="BCBEC4"/>
        </w:rPr>
        <w:br/>
        <w:t xml:space="preserve">                </w:t>
      </w:r>
      <w:r>
        <w:rPr>
          <w:b/>
          <w:bCs/>
          <w:color w:val="BCBEC4"/>
        </w:rPr>
        <w:t>}</w:t>
      </w:r>
      <w:r>
        <w:rPr>
          <w:color w:val="BCBEC4"/>
        </w:rPr>
        <w:t>,</w:t>
      </w:r>
      <w:r>
        <w:rPr>
          <w:color w:val="BCBEC4"/>
        </w:rPr>
        <w:br/>
        <w:t xml:space="preserve">                </w:t>
      </w:r>
      <w:r>
        <w:rPr>
          <w:color w:val="56C1D6"/>
        </w:rPr>
        <w:t xml:space="preserve">modifier = </w:t>
      </w:r>
      <w:r>
        <w:rPr>
          <w:color w:val="BCBEC4"/>
        </w:rPr>
        <w:t>Modifier.</w:t>
      </w:r>
      <w:r>
        <w:rPr>
          <w:i/>
          <w:iCs/>
          <w:color w:val="57AAF7"/>
        </w:rPr>
        <w:t>fillMaxWidth</w:t>
      </w:r>
      <w:r>
        <w:rPr>
          <w:color w:val="BCBEC4"/>
        </w:rPr>
        <w:t>(),</w:t>
      </w:r>
      <w:r>
        <w:rPr>
          <w:color w:val="BCBEC4"/>
        </w:rPr>
        <w:br/>
        <w:t xml:space="preserve">                </w:t>
      </w:r>
      <w:r>
        <w:rPr>
          <w:color w:val="56C1D6"/>
        </w:rPr>
        <w:t xml:space="preserve">shape = </w:t>
      </w:r>
      <w:r>
        <w:rPr>
          <w:color w:val="BCBEC4"/>
        </w:rPr>
        <w:t>MaterialTheme.</w:t>
      </w:r>
      <w:r>
        <w:rPr>
          <w:color w:val="6BB38A"/>
        </w:rPr>
        <w:t>shapes</w:t>
      </w:r>
      <w:r>
        <w:rPr>
          <w:color w:val="BCBEC4"/>
        </w:rPr>
        <w:t>.</w:t>
      </w:r>
      <w:r>
        <w:rPr>
          <w:color w:val="C77DBB"/>
        </w:rPr>
        <w:t>extraLarge</w:t>
      </w:r>
      <w:r>
        <w:rPr>
          <w:color w:val="C77DBB"/>
        </w:rPr>
        <w:br/>
        <w:t xml:space="preserve">            </w:t>
      </w:r>
      <w:r>
        <w:rPr>
          <w:color w:val="BCBEC4"/>
        </w:rPr>
        <w:t xml:space="preserve">) </w:t>
      </w:r>
      <w:r>
        <w:rPr>
          <w:b/>
          <w:bCs/>
          <w:color w:val="BCBEC4"/>
        </w:rPr>
        <w:t xml:space="preserve">{ </w:t>
      </w:r>
      <w:r>
        <w:rPr>
          <w:color w:val="6BB38A"/>
        </w:rPr>
        <w:t>Text</w:t>
      </w:r>
      <w:r>
        <w:rPr>
          <w:color w:val="BCBEC4"/>
        </w:rPr>
        <w:t>(</w:t>
      </w:r>
      <w:r>
        <w:rPr>
          <w:color w:val="6AAB73"/>
        </w:rPr>
        <w:t>"Crear cuenta"</w:t>
      </w:r>
      <w:r>
        <w:rPr>
          <w:color w:val="BCBEC4"/>
        </w:rPr>
        <w:t xml:space="preserve">) </w:t>
      </w:r>
      <w:r>
        <w:rPr>
          <w:b/>
          <w:bCs/>
          <w:color w:val="BCBEC4"/>
        </w:rPr>
        <w:t>}</w:t>
      </w:r>
      <w:r>
        <w:rPr>
          <w:b/>
          <w:bCs/>
          <w:color w:val="BCBEC4"/>
        </w:rPr>
        <w:br/>
      </w:r>
      <w:r>
        <w:rPr>
          <w:b/>
          <w:bCs/>
          <w:color w:val="BCBEC4"/>
        </w:rPr>
        <w:br/>
        <w:t xml:space="preserve">            </w:t>
      </w:r>
      <w:r>
        <w:rPr>
          <w:color w:val="6BB38A"/>
        </w:rPr>
        <w:t>Divider</w:t>
      </w:r>
      <w:r>
        <w:rPr>
          <w:color w:val="BCBEC4"/>
        </w:rPr>
        <w:t>(Modifier.</w:t>
      </w:r>
      <w:r>
        <w:rPr>
          <w:i/>
          <w:iCs/>
          <w:color w:val="57AAF7"/>
        </w:rPr>
        <w:t>padding</w:t>
      </w:r>
      <w:r>
        <w:rPr>
          <w:color w:val="BCBEC4"/>
        </w:rPr>
        <w:t>(</w:t>
      </w:r>
      <w:r>
        <w:rPr>
          <w:color w:val="56C1D6"/>
        </w:rPr>
        <w:t xml:space="preserve">vertical = </w:t>
      </w:r>
      <w:r>
        <w:rPr>
          <w:color w:val="2AACB8"/>
        </w:rPr>
        <w:t>4</w:t>
      </w:r>
      <w:r>
        <w:rPr>
          <w:color w:val="BCBEC4"/>
        </w:rPr>
        <w:t>.</w:t>
      </w:r>
      <w:r>
        <w:rPr>
          <w:i/>
          <w:iCs/>
          <w:color w:val="C77DBB"/>
        </w:rPr>
        <w:t>dp</w:t>
      </w:r>
      <w:r>
        <w:rPr>
          <w:color w:val="BCBEC4"/>
        </w:rPr>
        <w:t>))</w:t>
      </w:r>
      <w:r>
        <w:rPr>
          <w:color w:val="BCBEC4"/>
        </w:rPr>
        <w:br/>
      </w:r>
      <w:r>
        <w:rPr>
          <w:color w:val="BCBEC4"/>
        </w:rPr>
        <w:br/>
        <w:t xml:space="preserve">            </w:t>
      </w:r>
      <w:r>
        <w:rPr>
          <w:color w:val="6BB38A"/>
        </w:rPr>
        <w:t>Text</w:t>
      </w:r>
      <w:r>
        <w:rPr>
          <w:color w:val="BCBEC4"/>
        </w:rPr>
        <w:t>(</w:t>
      </w:r>
      <w:r>
        <w:rPr>
          <w:color w:val="BCBEC4"/>
        </w:rPr>
        <w:br/>
        <w:t xml:space="preserve">                </w:t>
      </w:r>
      <w:r>
        <w:rPr>
          <w:color w:val="6AAB73"/>
        </w:rPr>
        <w:t>"Inicio con Google deshabilitado en esta versión (compatibilidad API 21)."</w:t>
      </w:r>
      <w:r>
        <w:rPr>
          <w:color w:val="BCBEC4"/>
        </w:rPr>
        <w:t>,</w:t>
      </w:r>
      <w:r>
        <w:rPr>
          <w:color w:val="BCBEC4"/>
        </w:rPr>
        <w:br/>
        <w:t xml:space="preserve">                </w:t>
      </w:r>
      <w:r>
        <w:rPr>
          <w:color w:val="56C1D6"/>
        </w:rPr>
        <w:t xml:space="preserve">style = </w:t>
      </w:r>
      <w:r>
        <w:rPr>
          <w:color w:val="BCBEC4"/>
        </w:rPr>
        <w:t>MaterialTheme.</w:t>
      </w:r>
      <w:r>
        <w:rPr>
          <w:color w:val="6BB38A"/>
        </w:rPr>
        <w:t>typography</w:t>
      </w:r>
      <w:r>
        <w:rPr>
          <w:color w:val="BCBEC4"/>
        </w:rPr>
        <w:t>.</w:t>
      </w:r>
      <w:r>
        <w:rPr>
          <w:color w:val="C77DBB"/>
        </w:rPr>
        <w:t>bodySmall</w:t>
      </w:r>
      <w:r>
        <w:rPr>
          <w:color w:val="C77DBB"/>
        </w:rPr>
        <w:br/>
        <w:t xml:space="preserve">            </w:t>
      </w:r>
      <w:r>
        <w:rPr>
          <w:color w:val="BCBEC4"/>
        </w:rPr>
        <w:t>)</w:t>
      </w:r>
      <w:r>
        <w:rPr>
          <w:color w:val="BCBEC4"/>
        </w:rPr>
        <w:br/>
        <w:t xml:space="preserve">        </w:t>
      </w:r>
      <w:r>
        <w:rPr>
          <w:b/>
          <w:bCs/>
          <w:color w:val="BCBEC4"/>
        </w:rPr>
        <w:t>}</w:t>
      </w:r>
      <w:r>
        <w:rPr>
          <w:b/>
          <w:bCs/>
          <w:color w:val="BCBEC4"/>
        </w:rPr>
        <w:br/>
        <w:t xml:space="preserve">    }</w:t>
      </w:r>
      <w:r>
        <w:rPr>
          <w:b/>
          <w:bCs/>
          <w:color w:val="BCBEC4"/>
        </w:rPr>
        <w:br/>
      </w:r>
      <w:r>
        <w:rPr>
          <w:color w:val="BCBEC4"/>
        </w:rPr>
        <w:t>}</w:t>
      </w:r>
    </w:p>
    <w:p w14:paraId="62884C1A" w14:textId="77777777" w:rsidR="008C4691" w:rsidRPr="008C4691" w:rsidRDefault="008C4691" w:rsidP="008C4691">
      <w:pPr>
        <w:rPr>
          <w:lang w:val="en-US"/>
        </w:rPr>
      </w:pPr>
    </w:p>
    <w:p w14:paraId="21DC6075" w14:textId="77777777" w:rsidR="008C4691" w:rsidRPr="00BA58D1" w:rsidRDefault="008C4691" w:rsidP="008C4691">
      <w:pPr>
        <w:pStyle w:val="Ttulo2"/>
        <w:rPr>
          <w:color w:val="auto"/>
        </w:rPr>
      </w:pPr>
      <w:bookmarkStart w:id="7" w:name="_Toc210570193"/>
      <w:r w:rsidRPr="00BA58D1">
        <w:rPr>
          <w:color w:val="auto"/>
        </w:rPr>
        <w:t>SettingsActivity.kt</w:t>
      </w:r>
      <w:bookmarkEnd w:id="7"/>
    </w:p>
    <w:p w14:paraId="1E6D2845" w14:textId="77777777" w:rsidR="008C4691" w:rsidRPr="008C4691" w:rsidRDefault="008C4691" w:rsidP="008C4691">
      <w:pPr>
        <w:rPr>
          <w:lang w:val="en-US"/>
        </w:rPr>
      </w:pPr>
    </w:p>
    <w:p w14:paraId="5CAEA8A5" w14:textId="77777777" w:rsidR="008C4691" w:rsidRDefault="008C4691" w:rsidP="008C4691">
      <w:pPr>
        <w:pStyle w:val="HTMLconformatoprevio"/>
        <w:shd w:val="clear" w:color="auto" w:fill="1E1F22"/>
        <w:rPr>
          <w:color w:val="BCBEC4"/>
        </w:rPr>
      </w:pPr>
      <w:r>
        <w:rPr>
          <w:color w:val="CF8E6D"/>
        </w:rPr>
        <w:t xml:space="preserve">package </w:t>
      </w:r>
      <w:r>
        <w:rPr>
          <w:color w:val="BCBEC4"/>
        </w:rPr>
        <w:t>cl.andres.semana4</w:t>
      </w:r>
      <w:r>
        <w:rPr>
          <w:color w:val="BCBEC4"/>
        </w:rPr>
        <w:br/>
      </w:r>
      <w:r>
        <w:rPr>
          <w:color w:val="BCBEC4"/>
        </w:rPr>
        <w:br/>
      </w:r>
      <w:r>
        <w:rPr>
          <w:color w:val="CF8E6D"/>
        </w:rPr>
        <w:lastRenderedPageBreak/>
        <w:t xml:space="preserve">import </w:t>
      </w:r>
      <w:r>
        <w:rPr>
          <w:color w:val="BCBEC4"/>
        </w:rPr>
        <w:t>android.os.Bundle</w:t>
      </w:r>
      <w:r>
        <w:rPr>
          <w:color w:val="BCBEC4"/>
        </w:rPr>
        <w:br/>
      </w:r>
      <w:r>
        <w:rPr>
          <w:color w:val="CF8E6D"/>
        </w:rPr>
        <w:t xml:space="preserve">import </w:t>
      </w:r>
      <w:r>
        <w:rPr>
          <w:color w:val="BCBEC4"/>
        </w:rPr>
        <w:t>androidx.activity.ComponentActivity</w:t>
      </w:r>
      <w:r>
        <w:rPr>
          <w:color w:val="BCBEC4"/>
        </w:rPr>
        <w:br/>
      </w:r>
      <w:r>
        <w:rPr>
          <w:color w:val="CF8E6D"/>
        </w:rPr>
        <w:t xml:space="preserve">import </w:t>
      </w:r>
      <w:r>
        <w:rPr>
          <w:color w:val="BCBEC4"/>
        </w:rPr>
        <w:t>androidx.activity.compose.setContent</w:t>
      </w:r>
      <w:r>
        <w:rPr>
          <w:color w:val="BCBEC4"/>
        </w:rPr>
        <w:br/>
      </w:r>
      <w:r>
        <w:rPr>
          <w:color w:val="CF8E6D"/>
        </w:rPr>
        <w:t xml:space="preserve">import </w:t>
      </w:r>
      <w:r>
        <w:rPr>
          <w:color w:val="BCBEC4"/>
        </w:rPr>
        <w:t>androidx.activity.viewModels</w:t>
      </w:r>
      <w:r>
        <w:rPr>
          <w:color w:val="BCBEC4"/>
        </w:rPr>
        <w:br/>
      </w:r>
      <w:r>
        <w:rPr>
          <w:color w:val="CF8E6D"/>
        </w:rPr>
        <w:t xml:space="preserve">import </w:t>
      </w:r>
      <w:r>
        <w:rPr>
          <w:color w:val="BCBEC4"/>
        </w:rPr>
        <w:t>androidx.compose.foundation.layout.*</w:t>
      </w:r>
      <w:r>
        <w:rPr>
          <w:color w:val="BCBEC4"/>
        </w:rPr>
        <w:br/>
      </w:r>
      <w:r>
        <w:rPr>
          <w:color w:val="CF8E6D"/>
        </w:rPr>
        <w:t xml:space="preserve">import </w:t>
      </w:r>
      <w:r>
        <w:rPr>
          <w:color w:val="BCBEC4"/>
        </w:rPr>
        <w:t>androidx.compose.material3.*</w:t>
      </w:r>
      <w:r>
        <w:rPr>
          <w:color w:val="BCBEC4"/>
        </w:rPr>
        <w:br/>
      </w:r>
      <w:r>
        <w:rPr>
          <w:color w:val="CF8E6D"/>
        </w:rPr>
        <w:t xml:space="preserve">import </w:t>
      </w:r>
      <w:r>
        <w:rPr>
          <w:color w:val="BCBEC4"/>
        </w:rPr>
        <w:t>androidx.compose.runtime.*</w:t>
      </w:r>
      <w:r>
        <w:rPr>
          <w:color w:val="BCBEC4"/>
        </w:rPr>
        <w:br/>
      </w:r>
      <w:r>
        <w:rPr>
          <w:color w:val="CF8E6D"/>
        </w:rPr>
        <w:t xml:space="preserve">import </w:t>
      </w:r>
      <w:r>
        <w:rPr>
          <w:color w:val="BCBEC4"/>
        </w:rPr>
        <w:t>androidx.compose.ui.Alignment</w:t>
      </w:r>
      <w:r>
        <w:rPr>
          <w:color w:val="BCBEC4"/>
        </w:rPr>
        <w:br/>
      </w:r>
      <w:r>
        <w:rPr>
          <w:color w:val="CF8E6D"/>
        </w:rPr>
        <w:t xml:space="preserve">import </w:t>
      </w:r>
      <w:r>
        <w:rPr>
          <w:color w:val="BCBEC4"/>
        </w:rPr>
        <w:t>androidx.compose.ui.Modifier</w:t>
      </w:r>
      <w:r>
        <w:rPr>
          <w:color w:val="BCBEC4"/>
        </w:rPr>
        <w:br/>
      </w:r>
      <w:r>
        <w:rPr>
          <w:color w:val="CF8E6D"/>
        </w:rPr>
        <w:t xml:space="preserve">import </w:t>
      </w:r>
      <w:r>
        <w:rPr>
          <w:color w:val="BCBEC4"/>
        </w:rPr>
        <w:t>androidx.compose.ui.text.input.KeyboardType</w:t>
      </w:r>
      <w:r>
        <w:rPr>
          <w:color w:val="BCBEC4"/>
        </w:rPr>
        <w:br/>
      </w:r>
      <w:r>
        <w:rPr>
          <w:color w:val="CF8E6D"/>
        </w:rPr>
        <w:t xml:space="preserve">import </w:t>
      </w:r>
      <w:r>
        <w:rPr>
          <w:color w:val="BCBEC4"/>
        </w:rPr>
        <w:t>androidx.compose.ui.unit.dp</w:t>
      </w:r>
      <w:r>
        <w:rPr>
          <w:color w:val="BCBEC4"/>
        </w:rPr>
        <w:br/>
      </w:r>
      <w:r>
        <w:rPr>
          <w:color w:val="CF8E6D"/>
        </w:rPr>
        <w:t xml:space="preserve">import </w:t>
      </w:r>
      <w:r>
        <w:rPr>
          <w:color w:val="BCBEC4"/>
        </w:rPr>
        <w:t>androidx.compose.ui.platform.</w:t>
      </w:r>
      <w:r>
        <w:rPr>
          <w:i/>
          <w:iCs/>
          <w:color w:val="C77DBB"/>
        </w:rPr>
        <w:t>LocalContext</w:t>
      </w:r>
      <w:r>
        <w:rPr>
          <w:i/>
          <w:iCs/>
          <w:color w:val="C77DBB"/>
        </w:rPr>
        <w:br/>
      </w:r>
      <w:r>
        <w:rPr>
          <w:color w:val="CF8E6D"/>
        </w:rPr>
        <w:t xml:space="preserve">import </w:t>
      </w:r>
      <w:r>
        <w:rPr>
          <w:color w:val="BCBEC4"/>
        </w:rPr>
        <w:t>androidx.compose.foundation.text.KeyboardOptions</w:t>
      </w:r>
      <w:r>
        <w:rPr>
          <w:color w:val="BCBEC4"/>
        </w:rPr>
        <w:br/>
      </w:r>
      <w:r>
        <w:rPr>
          <w:color w:val="BCBEC4"/>
        </w:rPr>
        <w:br/>
      </w:r>
      <w:r>
        <w:rPr>
          <w:color w:val="CF8E6D"/>
        </w:rPr>
        <w:t xml:space="preserve">class </w:t>
      </w:r>
      <w:r>
        <w:rPr>
          <w:color w:val="BCBEC4"/>
        </w:rPr>
        <w:t>SettingsActivity : ComponentActivity() {</w:t>
      </w:r>
      <w:r>
        <w:rPr>
          <w:color w:val="BCBEC4"/>
        </w:rPr>
        <w:br/>
        <w:t xml:space="preserve">    </w:t>
      </w:r>
      <w:r>
        <w:rPr>
          <w:color w:val="CF8E6D"/>
        </w:rPr>
        <w:t xml:space="preserve">private val </w:t>
      </w:r>
      <w:r>
        <w:rPr>
          <w:color w:val="C77DBB"/>
        </w:rPr>
        <w:t>vm</w:t>
      </w:r>
      <w:r>
        <w:rPr>
          <w:color w:val="BCBEC4"/>
        </w:rPr>
        <w:t xml:space="preserve">: RangesViewModel </w:t>
      </w:r>
      <w:r>
        <w:rPr>
          <w:color w:val="CF8E6D"/>
        </w:rPr>
        <w:t xml:space="preserve">by </w:t>
      </w:r>
      <w:r>
        <w:rPr>
          <w:i/>
          <w:iCs/>
          <w:color w:val="57AAF7"/>
        </w:rPr>
        <w:t xml:space="preserve">viewModels </w:t>
      </w:r>
      <w:r>
        <w:rPr>
          <w:b/>
          <w:bCs/>
          <w:color w:val="BCBEC4"/>
        </w:rPr>
        <w:t xml:space="preserve">{ </w:t>
      </w:r>
      <w:r>
        <w:rPr>
          <w:color w:val="BCBEC4"/>
        </w:rPr>
        <w:t>RangesViewModel.</w:t>
      </w:r>
      <w:r>
        <w:rPr>
          <w:color w:val="C77DBB"/>
        </w:rPr>
        <w:t>factory</w:t>
      </w:r>
      <w:r>
        <w:rPr>
          <w:color w:val="BCBEC4"/>
        </w:rPr>
        <w:t>(</w:t>
      </w:r>
      <w:r>
        <w:rPr>
          <w:color w:val="CF8E6D"/>
        </w:rPr>
        <w:t>this</w:t>
      </w:r>
      <w:r>
        <w:rPr>
          <w:color w:val="BCBEC4"/>
        </w:rPr>
        <w:t xml:space="preserve">) </w:t>
      </w:r>
      <w:r>
        <w:rPr>
          <w:b/>
          <w:bCs/>
          <w:color w:val="BCBEC4"/>
        </w:rPr>
        <w:t>}</w:t>
      </w:r>
      <w:r>
        <w:rPr>
          <w:b/>
          <w:bCs/>
          <w:color w:val="BCBEC4"/>
        </w:rPr>
        <w:br/>
      </w:r>
      <w:r>
        <w:rPr>
          <w:b/>
          <w:bCs/>
          <w:color w:val="BCBEC4"/>
        </w:rPr>
        <w:br/>
        <w:t xml:space="preserve">    </w:t>
      </w:r>
      <w:r>
        <w:rPr>
          <w:color w:val="CF8E6D"/>
        </w:rPr>
        <w:t xml:space="preserve">override fun </w:t>
      </w:r>
      <w:r>
        <w:rPr>
          <w:color w:val="56A8F5"/>
        </w:rPr>
        <w:t>onCreate</w:t>
      </w:r>
      <w:r>
        <w:rPr>
          <w:color w:val="BCBEC4"/>
        </w:rPr>
        <w:t>(savedInstanceState: Bundle?) {</w:t>
      </w:r>
      <w:r>
        <w:rPr>
          <w:color w:val="BCBEC4"/>
        </w:rPr>
        <w:br/>
        <w:t xml:space="preserve">        </w:t>
      </w:r>
      <w:r>
        <w:rPr>
          <w:color w:val="CF8E6D"/>
        </w:rPr>
        <w:t>super</w:t>
      </w:r>
      <w:r>
        <w:rPr>
          <w:color w:val="BCBEC4"/>
        </w:rPr>
        <w:t>.onCreate(savedInstanceState)</w:t>
      </w:r>
      <w:r>
        <w:rPr>
          <w:color w:val="BCBEC4"/>
        </w:rPr>
        <w:br/>
        <w:t xml:space="preserve">        </w:t>
      </w:r>
      <w:r>
        <w:rPr>
          <w:i/>
          <w:iCs/>
          <w:color w:val="57AAF7"/>
        </w:rPr>
        <w:t xml:space="preserve">setContent </w:t>
      </w:r>
      <w:r>
        <w:rPr>
          <w:b/>
          <w:bCs/>
          <w:color w:val="BCBEC4"/>
        </w:rPr>
        <w:t>{</w:t>
      </w:r>
      <w:r>
        <w:rPr>
          <w:b/>
          <w:bCs/>
          <w:color w:val="BCBEC4"/>
        </w:rPr>
        <w:br/>
        <w:t xml:space="preserve">            </w:t>
      </w:r>
      <w:r>
        <w:rPr>
          <w:color w:val="6BB38A"/>
        </w:rPr>
        <w:t xml:space="preserve">MaterialTheme </w:t>
      </w:r>
      <w:r>
        <w:rPr>
          <w:b/>
          <w:bCs/>
          <w:color w:val="BCBEC4"/>
        </w:rPr>
        <w:t>{</w:t>
      </w:r>
      <w:r>
        <w:rPr>
          <w:b/>
          <w:bCs/>
          <w:color w:val="BCBEC4"/>
        </w:rPr>
        <w:br/>
        <w:t xml:space="preserve">                </w:t>
      </w:r>
      <w:r>
        <w:rPr>
          <w:color w:val="6BB38A"/>
        </w:rPr>
        <w:t>SettingsScreen</w:t>
      </w:r>
      <w:r>
        <w:rPr>
          <w:color w:val="BCBEC4"/>
        </w:rPr>
        <w:t>(</w:t>
      </w:r>
      <w:r>
        <w:rPr>
          <w:color w:val="BCBEC4"/>
        </w:rPr>
        <w:br/>
        <w:t xml:space="preserve">                    </w:t>
      </w:r>
      <w:r>
        <w:rPr>
          <w:color w:val="56C1D6"/>
        </w:rPr>
        <w:t xml:space="preserve">load = </w:t>
      </w:r>
      <w:r>
        <w:rPr>
          <w:b/>
          <w:bCs/>
          <w:color w:val="BCBEC4"/>
        </w:rPr>
        <w:t xml:space="preserve">{ </w:t>
      </w:r>
      <w:r>
        <w:rPr>
          <w:color w:val="BCBEC4"/>
        </w:rPr>
        <w:t xml:space="preserve">cb </w:t>
      </w:r>
      <w:r>
        <w:rPr>
          <w:b/>
          <w:bCs/>
          <w:color w:val="BCBEC4"/>
        </w:rPr>
        <w:t xml:space="preserve">-&gt; </w:t>
      </w:r>
      <w:r>
        <w:rPr>
          <w:color w:val="C77DBB"/>
        </w:rPr>
        <w:t>vm</w:t>
      </w:r>
      <w:r>
        <w:rPr>
          <w:color w:val="BCBEC4"/>
        </w:rPr>
        <w:t xml:space="preserve">.getRanges(cb) </w:t>
      </w:r>
      <w:r>
        <w:rPr>
          <w:b/>
          <w:bCs/>
          <w:color w:val="BCBEC4"/>
        </w:rPr>
        <w:t>}</w:t>
      </w:r>
      <w:r>
        <w:rPr>
          <w:color w:val="BCBEC4"/>
        </w:rPr>
        <w:t>,</w:t>
      </w:r>
      <w:r>
        <w:rPr>
          <w:color w:val="BCBEC4"/>
        </w:rPr>
        <w:br/>
        <w:t xml:space="preserve">                    </w:t>
      </w:r>
      <w:r>
        <w:rPr>
          <w:color w:val="56C1D6"/>
        </w:rPr>
        <w:t xml:space="preserve">save = </w:t>
      </w:r>
      <w:r>
        <w:rPr>
          <w:b/>
          <w:bCs/>
          <w:color w:val="BCBEC4"/>
        </w:rPr>
        <w:t xml:space="preserve">{ </w:t>
      </w:r>
      <w:r>
        <w:rPr>
          <w:color w:val="BCBEC4"/>
        </w:rPr>
        <w:t xml:space="preserve">minC, maxC </w:t>
      </w:r>
      <w:r>
        <w:rPr>
          <w:b/>
          <w:bCs/>
          <w:color w:val="BCBEC4"/>
        </w:rPr>
        <w:t xml:space="preserve">-&gt; </w:t>
      </w:r>
      <w:r>
        <w:rPr>
          <w:color w:val="C77DBB"/>
        </w:rPr>
        <w:t>vm</w:t>
      </w:r>
      <w:r>
        <w:rPr>
          <w:color w:val="BCBEC4"/>
        </w:rPr>
        <w:t xml:space="preserve">.setRanges(minC, maxC); finish() </w:t>
      </w:r>
      <w:r>
        <w:rPr>
          <w:b/>
          <w:bCs/>
          <w:color w:val="BCBEC4"/>
        </w:rPr>
        <w:t>}</w:t>
      </w:r>
      <w:r>
        <w:rPr>
          <w:b/>
          <w:bCs/>
          <w:color w:val="BCBEC4"/>
        </w:rPr>
        <w:br/>
        <w:t xml:space="preserve">                </w:t>
      </w:r>
      <w:r>
        <w:rPr>
          <w:color w:val="BCBEC4"/>
        </w:rPr>
        <w:t>)</w:t>
      </w:r>
      <w:r>
        <w:rPr>
          <w:color w:val="BCBEC4"/>
        </w:rPr>
        <w:br/>
        <w:t xml:space="preserve">            </w:t>
      </w:r>
      <w:r>
        <w:rPr>
          <w:b/>
          <w:bCs/>
          <w:color w:val="BCBEC4"/>
        </w:rPr>
        <w:t>}</w:t>
      </w:r>
      <w:r>
        <w:rPr>
          <w:b/>
          <w:bCs/>
          <w:color w:val="BCBEC4"/>
        </w:rPr>
        <w:br/>
        <w:t xml:space="preserve">        }</w:t>
      </w:r>
      <w:r>
        <w:rPr>
          <w:b/>
          <w:bCs/>
          <w:color w:val="BCBEC4"/>
        </w:rPr>
        <w:br/>
        <w:t xml:space="preserve">    </w:t>
      </w:r>
      <w:r>
        <w:rPr>
          <w:color w:val="BCBEC4"/>
        </w:rPr>
        <w:t>}</w:t>
      </w:r>
      <w:r>
        <w:rPr>
          <w:color w:val="BCBEC4"/>
        </w:rPr>
        <w:br/>
        <w:t>}</w:t>
      </w:r>
      <w:r>
        <w:rPr>
          <w:color w:val="BCBEC4"/>
        </w:rPr>
        <w:br/>
      </w:r>
      <w:r>
        <w:rPr>
          <w:color w:val="BCBEC4"/>
        </w:rPr>
        <w:br/>
      </w:r>
      <w:r>
        <w:rPr>
          <w:color w:val="B3AE60"/>
        </w:rPr>
        <w:t>@Composable</w:t>
      </w:r>
      <w:r>
        <w:rPr>
          <w:color w:val="B3AE60"/>
        </w:rPr>
        <w:br/>
      </w:r>
      <w:r>
        <w:rPr>
          <w:color w:val="CF8E6D"/>
        </w:rPr>
        <w:t xml:space="preserve">fun </w:t>
      </w:r>
      <w:r>
        <w:rPr>
          <w:color w:val="56A8F5"/>
        </w:rPr>
        <w:t>SettingsScreen</w:t>
      </w:r>
      <w:r>
        <w:rPr>
          <w:color w:val="BCBEC4"/>
        </w:rPr>
        <w:t>(</w:t>
      </w:r>
      <w:r>
        <w:rPr>
          <w:color w:val="BCBEC4"/>
        </w:rPr>
        <w:br/>
        <w:t xml:space="preserve">    load: ((Double, Double) -&gt; Unit) -&gt; Unit,</w:t>
      </w:r>
      <w:r>
        <w:rPr>
          <w:color w:val="BCBEC4"/>
        </w:rPr>
        <w:br/>
        <w:t xml:space="preserve">    save: (Double, Double) -&gt; Unit</w:t>
      </w:r>
      <w:r>
        <w:rPr>
          <w:color w:val="BCBEC4"/>
        </w:rPr>
        <w:br/>
        <w:t>) {</w:t>
      </w:r>
      <w:r>
        <w:rPr>
          <w:color w:val="BCBEC4"/>
        </w:rPr>
        <w:br/>
        <w:t xml:space="preserve">    </w:t>
      </w:r>
      <w:r>
        <w:rPr>
          <w:color w:val="CF8E6D"/>
        </w:rPr>
        <w:t xml:space="preserve">var </w:t>
      </w:r>
      <w:r>
        <w:rPr>
          <w:color w:val="BCBEC4"/>
        </w:rPr>
        <w:t xml:space="preserve">min </w:t>
      </w:r>
      <w:r>
        <w:rPr>
          <w:color w:val="CF8E6D"/>
        </w:rPr>
        <w:t xml:space="preserve">by </w:t>
      </w:r>
      <w:r>
        <w:rPr>
          <w:color w:val="6BB38A"/>
        </w:rPr>
        <w:t xml:space="preserve">remember </w:t>
      </w:r>
      <w:r>
        <w:rPr>
          <w:b/>
          <w:bCs/>
          <w:color w:val="BCBEC4"/>
        </w:rPr>
        <w:t xml:space="preserve">{ </w:t>
      </w:r>
      <w:r>
        <w:rPr>
          <w:i/>
          <w:iCs/>
          <w:color w:val="BCBEC4"/>
        </w:rPr>
        <w:t>mutableStateOf</w:t>
      </w:r>
      <w:r>
        <w:rPr>
          <w:color w:val="BCBEC4"/>
        </w:rPr>
        <w:t>(</w:t>
      </w:r>
      <w:r>
        <w:rPr>
          <w:color w:val="6AAB73"/>
        </w:rPr>
        <w:t>"-5.0"</w:t>
      </w:r>
      <w:r>
        <w:rPr>
          <w:color w:val="BCBEC4"/>
        </w:rPr>
        <w:t xml:space="preserve">) </w:t>
      </w:r>
      <w:r>
        <w:rPr>
          <w:b/>
          <w:bCs/>
          <w:color w:val="BCBEC4"/>
        </w:rPr>
        <w:t>}</w:t>
      </w:r>
      <w:r>
        <w:rPr>
          <w:b/>
          <w:bCs/>
          <w:color w:val="BCBEC4"/>
        </w:rPr>
        <w:br/>
        <w:t xml:space="preserve">    </w:t>
      </w:r>
      <w:r>
        <w:rPr>
          <w:color w:val="CF8E6D"/>
        </w:rPr>
        <w:t xml:space="preserve">var </w:t>
      </w:r>
      <w:r>
        <w:rPr>
          <w:color w:val="BCBEC4"/>
        </w:rPr>
        <w:t xml:space="preserve">max </w:t>
      </w:r>
      <w:r>
        <w:rPr>
          <w:color w:val="CF8E6D"/>
        </w:rPr>
        <w:t xml:space="preserve">by </w:t>
      </w:r>
      <w:r>
        <w:rPr>
          <w:color w:val="6BB38A"/>
        </w:rPr>
        <w:t xml:space="preserve">remember </w:t>
      </w:r>
      <w:r>
        <w:rPr>
          <w:b/>
          <w:bCs/>
          <w:color w:val="BCBEC4"/>
        </w:rPr>
        <w:t xml:space="preserve">{ </w:t>
      </w:r>
      <w:r>
        <w:rPr>
          <w:i/>
          <w:iCs/>
          <w:color w:val="BCBEC4"/>
        </w:rPr>
        <w:t>mutableStateOf</w:t>
      </w:r>
      <w:r>
        <w:rPr>
          <w:color w:val="BCBEC4"/>
        </w:rPr>
        <w:t>(</w:t>
      </w:r>
      <w:r>
        <w:rPr>
          <w:color w:val="6AAB73"/>
        </w:rPr>
        <w:t>"4.0"</w:t>
      </w:r>
      <w:r>
        <w:rPr>
          <w:color w:val="BCBEC4"/>
        </w:rPr>
        <w:t xml:space="preserve">) </w:t>
      </w:r>
      <w:r>
        <w:rPr>
          <w:b/>
          <w:bCs/>
          <w:color w:val="BCBEC4"/>
        </w:rPr>
        <w:t>}</w:t>
      </w:r>
      <w:r>
        <w:rPr>
          <w:b/>
          <w:bCs/>
          <w:color w:val="BCBEC4"/>
        </w:rPr>
        <w:br/>
      </w:r>
      <w:r>
        <w:rPr>
          <w:b/>
          <w:bCs/>
          <w:color w:val="BCBEC4"/>
        </w:rPr>
        <w:br/>
        <w:t xml:space="preserve">    </w:t>
      </w:r>
      <w:r>
        <w:rPr>
          <w:color w:val="7A7E85"/>
        </w:rPr>
        <w:t>// Carga inicial desde Room</w:t>
      </w:r>
      <w:r>
        <w:rPr>
          <w:color w:val="7A7E85"/>
        </w:rPr>
        <w:br/>
        <w:t xml:space="preserve">    </w:t>
      </w:r>
      <w:r>
        <w:rPr>
          <w:color w:val="6BB38A"/>
        </w:rPr>
        <w:t>LaunchedEffect</w:t>
      </w:r>
      <w:r>
        <w:rPr>
          <w:color w:val="BCBEC4"/>
        </w:rPr>
        <w:t xml:space="preserve">(Unit) </w:t>
      </w:r>
      <w:r>
        <w:rPr>
          <w:b/>
          <w:bCs/>
          <w:color w:val="BCBEC4"/>
        </w:rPr>
        <w:t>{</w:t>
      </w:r>
      <w:r>
        <w:rPr>
          <w:b/>
          <w:bCs/>
          <w:color w:val="BCBEC4"/>
        </w:rPr>
        <w:br/>
        <w:t xml:space="preserve">        </w:t>
      </w:r>
      <w:r>
        <w:rPr>
          <w:color w:val="BCBEC4"/>
        </w:rPr>
        <w:t xml:space="preserve">load </w:t>
      </w:r>
      <w:r>
        <w:rPr>
          <w:b/>
          <w:bCs/>
          <w:color w:val="BCBEC4"/>
        </w:rPr>
        <w:t xml:space="preserve">{ </w:t>
      </w:r>
      <w:r>
        <w:rPr>
          <w:color w:val="BCBEC4"/>
        </w:rPr>
        <w:t xml:space="preserve">minC, maxC </w:t>
      </w:r>
      <w:r>
        <w:rPr>
          <w:b/>
          <w:bCs/>
          <w:color w:val="BCBEC4"/>
        </w:rPr>
        <w:t>-&gt;</w:t>
      </w:r>
      <w:r>
        <w:rPr>
          <w:b/>
          <w:bCs/>
          <w:color w:val="BCBEC4"/>
        </w:rPr>
        <w:br/>
        <w:t xml:space="preserve">            </w:t>
      </w:r>
      <w:r>
        <w:rPr>
          <w:color w:val="BCBEC4"/>
        </w:rPr>
        <w:t>min = minC.toString()</w:t>
      </w:r>
      <w:r>
        <w:rPr>
          <w:color w:val="BCBEC4"/>
        </w:rPr>
        <w:br/>
        <w:t xml:space="preserve">            max = maxC.toString()</w:t>
      </w:r>
      <w:r>
        <w:rPr>
          <w:color w:val="BCBEC4"/>
        </w:rPr>
        <w:br/>
        <w:t xml:space="preserve">        </w:t>
      </w:r>
      <w:r>
        <w:rPr>
          <w:b/>
          <w:bCs/>
          <w:color w:val="BCBEC4"/>
        </w:rPr>
        <w:t>}</w:t>
      </w:r>
      <w:r>
        <w:rPr>
          <w:b/>
          <w:bCs/>
          <w:color w:val="BCBEC4"/>
        </w:rPr>
        <w:br/>
        <w:t xml:space="preserve">    }</w:t>
      </w:r>
      <w:r>
        <w:rPr>
          <w:b/>
          <w:bCs/>
          <w:color w:val="BCBEC4"/>
        </w:rPr>
        <w:br/>
      </w:r>
      <w:r>
        <w:rPr>
          <w:b/>
          <w:bCs/>
          <w:color w:val="BCBEC4"/>
        </w:rPr>
        <w:br/>
        <w:t xml:space="preserve">    </w:t>
      </w:r>
      <w:r>
        <w:rPr>
          <w:color w:val="6BB38A"/>
        </w:rPr>
        <w:t>Column</w:t>
      </w:r>
      <w:r>
        <w:rPr>
          <w:color w:val="BCBEC4"/>
        </w:rPr>
        <w:t>(</w:t>
      </w:r>
      <w:r>
        <w:rPr>
          <w:color w:val="BCBEC4"/>
        </w:rPr>
        <w:br/>
        <w:t xml:space="preserve">        </w:t>
      </w:r>
      <w:r>
        <w:rPr>
          <w:color w:val="56C1D6"/>
        </w:rPr>
        <w:t xml:space="preserve">modifier = </w:t>
      </w:r>
      <w:r>
        <w:rPr>
          <w:color w:val="BCBEC4"/>
        </w:rPr>
        <w:t>Modifier.</w:t>
      </w:r>
      <w:r>
        <w:rPr>
          <w:i/>
          <w:iCs/>
          <w:color w:val="57AAF7"/>
        </w:rPr>
        <w:t>fillMaxSize</w:t>
      </w:r>
      <w:r>
        <w:rPr>
          <w:color w:val="BCBEC4"/>
        </w:rPr>
        <w:t>().</w:t>
      </w:r>
      <w:r>
        <w:rPr>
          <w:i/>
          <w:iCs/>
          <w:color w:val="57AAF7"/>
        </w:rPr>
        <w:t>padding</w:t>
      </w:r>
      <w:r>
        <w:rPr>
          <w:color w:val="BCBEC4"/>
        </w:rPr>
        <w:t>(</w:t>
      </w:r>
      <w:r>
        <w:rPr>
          <w:color w:val="2AACB8"/>
        </w:rPr>
        <w:t>24</w:t>
      </w:r>
      <w:r>
        <w:rPr>
          <w:color w:val="BCBEC4"/>
        </w:rPr>
        <w:t>.</w:t>
      </w:r>
      <w:r>
        <w:rPr>
          <w:i/>
          <w:iCs/>
          <w:color w:val="C77DBB"/>
        </w:rPr>
        <w:t>dp</w:t>
      </w:r>
      <w:r>
        <w:rPr>
          <w:color w:val="BCBEC4"/>
        </w:rPr>
        <w:t>),</w:t>
      </w:r>
      <w:r>
        <w:rPr>
          <w:color w:val="BCBEC4"/>
        </w:rPr>
        <w:br/>
        <w:t xml:space="preserve">        </w:t>
      </w:r>
      <w:r>
        <w:rPr>
          <w:color w:val="56C1D6"/>
        </w:rPr>
        <w:t xml:space="preserve">verticalArrangement = </w:t>
      </w:r>
      <w:r>
        <w:rPr>
          <w:color w:val="BCBEC4"/>
        </w:rPr>
        <w:t>Arrangement.spacedBy(</w:t>
      </w:r>
      <w:r>
        <w:rPr>
          <w:color w:val="2AACB8"/>
        </w:rPr>
        <w:t>16</w:t>
      </w:r>
      <w:r>
        <w:rPr>
          <w:color w:val="BCBEC4"/>
        </w:rPr>
        <w:t>.</w:t>
      </w:r>
      <w:r>
        <w:rPr>
          <w:i/>
          <w:iCs/>
          <w:color w:val="C77DBB"/>
        </w:rPr>
        <w:t>dp</w:t>
      </w:r>
      <w:r>
        <w:rPr>
          <w:color w:val="BCBEC4"/>
        </w:rPr>
        <w:t>)</w:t>
      </w:r>
      <w:r>
        <w:rPr>
          <w:color w:val="BCBEC4"/>
        </w:rPr>
        <w:br/>
        <w:t xml:space="preserve">    ) </w:t>
      </w:r>
      <w:r>
        <w:rPr>
          <w:b/>
          <w:bCs/>
          <w:color w:val="BCBEC4"/>
        </w:rPr>
        <w:t>{</w:t>
      </w:r>
      <w:r>
        <w:rPr>
          <w:b/>
          <w:bCs/>
          <w:color w:val="BCBEC4"/>
        </w:rPr>
        <w:br/>
        <w:t xml:space="preserve">        </w:t>
      </w:r>
      <w:r>
        <w:rPr>
          <w:color w:val="6BB38A"/>
        </w:rPr>
        <w:t>Text</w:t>
      </w:r>
      <w:r>
        <w:rPr>
          <w:color w:val="BCBEC4"/>
        </w:rPr>
        <w:t>(</w:t>
      </w:r>
      <w:r>
        <w:rPr>
          <w:color w:val="6AAB73"/>
        </w:rPr>
        <w:t>"Configurar rangos (°C)"</w:t>
      </w:r>
      <w:r>
        <w:rPr>
          <w:color w:val="BCBEC4"/>
        </w:rPr>
        <w:t xml:space="preserve">, </w:t>
      </w:r>
      <w:r>
        <w:rPr>
          <w:color w:val="56C1D6"/>
        </w:rPr>
        <w:t xml:space="preserve">style = </w:t>
      </w:r>
      <w:r>
        <w:rPr>
          <w:color w:val="BCBEC4"/>
        </w:rPr>
        <w:t>MaterialTheme.</w:t>
      </w:r>
      <w:r>
        <w:rPr>
          <w:color w:val="6BB38A"/>
        </w:rPr>
        <w:t>typography</w:t>
      </w:r>
      <w:r>
        <w:rPr>
          <w:color w:val="BCBEC4"/>
        </w:rPr>
        <w:t>.</w:t>
      </w:r>
      <w:r>
        <w:rPr>
          <w:color w:val="C77DBB"/>
        </w:rPr>
        <w:t>titleLarge</w:t>
      </w:r>
      <w:r>
        <w:rPr>
          <w:color w:val="BCBEC4"/>
        </w:rPr>
        <w:t>)</w:t>
      </w:r>
      <w:r>
        <w:rPr>
          <w:color w:val="BCBEC4"/>
        </w:rPr>
        <w:br/>
      </w:r>
      <w:r>
        <w:rPr>
          <w:color w:val="BCBEC4"/>
        </w:rPr>
        <w:br/>
        <w:t xml:space="preserve">        </w:t>
      </w:r>
      <w:r>
        <w:rPr>
          <w:color w:val="6BB38A"/>
        </w:rPr>
        <w:t>OutlinedTextField</w:t>
      </w:r>
      <w:r>
        <w:rPr>
          <w:color w:val="BCBEC4"/>
        </w:rPr>
        <w:t>(</w:t>
      </w:r>
      <w:r>
        <w:rPr>
          <w:color w:val="BCBEC4"/>
        </w:rPr>
        <w:br/>
        <w:t xml:space="preserve">            </w:t>
      </w:r>
      <w:r>
        <w:rPr>
          <w:color w:val="56C1D6"/>
        </w:rPr>
        <w:t xml:space="preserve">value = </w:t>
      </w:r>
      <w:r>
        <w:rPr>
          <w:color w:val="BCBEC4"/>
        </w:rPr>
        <w:t>min,</w:t>
      </w:r>
      <w:r>
        <w:rPr>
          <w:color w:val="BCBEC4"/>
        </w:rPr>
        <w:br/>
        <w:t xml:space="preserve">            </w:t>
      </w:r>
      <w:r>
        <w:rPr>
          <w:color w:val="56C1D6"/>
        </w:rPr>
        <w:t xml:space="preserve">onValueChange = </w:t>
      </w:r>
      <w:r>
        <w:rPr>
          <w:b/>
          <w:bCs/>
          <w:color w:val="BCBEC4"/>
        </w:rPr>
        <w:t xml:space="preserve">{ </w:t>
      </w:r>
      <w:r>
        <w:rPr>
          <w:color w:val="BCBEC4"/>
        </w:rPr>
        <w:t xml:space="preserve">min = </w:t>
      </w:r>
      <w:r>
        <w:rPr>
          <w:b/>
          <w:bCs/>
          <w:color w:val="BCBEC4"/>
        </w:rPr>
        <w:t>it }</w:t>
      </w:r>
      <w:r>
        <w:rPr>
          <w:color w:val="BCBEC4"/>
        </w:rPr>
        <w:t>,</w:t>
      </w:r>
      <w:r>
        <w:rPr>
          <w:color w:val="BCBEC4"/>
        </w:rPr>
        <w:br/>
        <w:t xml:space="preserve">            </w:t>
      </w:r>
      <w:r>
        <w:rPr>
          <w:color w:val="56C1D6"/>
        </w:rPr>
        <w:t xml:space="preserve">label = </w:t>
      </w:r>
      <w:r>
        <w:rPr>
          <w:b/>
          <w:bCs/>
          <w:color w:val="BCBEC4"/>
        </w:rPr>
        <w:t xml:space="preserve">{ </w:t>
      </w:r>
      <w:r>
        <w:rPr>
          <w:color w:val="6BB38A"/>
        </w:rPr>
        <w:t>Text</w:t>
      </w:r>
      <w:r>
        <w:rPr>
          <w:color w:val="BCBEC4"/>
        </w:rPr>
        <w:t>(</w:t>
      </w:r>
      <w:r>
        <w:rPr>
          <w:color w:val="6AAB73"/>
        </w:rPr>
        <w:t>"Mínimo °C"</w:t>
      </w:r>
      <w:r>
        <w:rPr>
          <w:color w:val="BCBEC4"/>
        </w:rPr>
        <w:t xml:space="preserve">) </w:t>
      </w:r>
      <w:r>
        <w:rPr>
          <w:b/>
          <w:bCs/>
          <w:color w:val="BCBEC4"/>
        </w:rPr>
        <w:t>}</w:t>
      </w:r>
      <w:r>
        <w:rPr>
          <w:color w:val="BCBEC4"/>
        </w:rPr>
        <w:t>,</w:t>
      </w:r>
      <w:r>
        <w:rPr>
          <w:color w:val="BCBEC4"/>
        </w:rPr>
        <w:br/>
      </w:r>
      <w:r>
        <w:rPr>
          <w:color w:val="BCBEC4"/>
        </w:rPr>
        <w:lastRenderedPageBreak/>
        <w:t xml:space="preserve">            </w:t>
      </w:r>
      <w:r>
        <w:rPr>
          <w:color w:val="56C1D6"/>
        </w:rPr>
        <w:t xml:space="preserve">keyboardOptions = </w:t>
      </w:r>
      <w:r>
        <w:rPr>
          <w:color w:val="BCBEC4"/>
        </w:rPr>
        <w:t>KeyboardOptions(</w:t>
      </w:r>
      <w:r>
        <w:rPr>
          <w:color w:val="56C1D6"/>
        </w:rPr>
        <w:t xml:space="preserve">keyboardType = </w:t>
      </w:r>
      <w:r>
        <w:rPr>
          <w:color w:val="BCBEC4"/>
        </w:rPr>
        <w:t>KeyboardType.</w:t>
      </w:r>
      <w:r>
        <w:rPr>
          <w:color w:val="C77DBB"/>
        </w:rPr>
        <w:t>Number</w:t>
      </w:r>
      <w:r>
        <w:rPr>
          <w:color w:val="BCBEC4"/>
        </w:rPr>
        <w:t>),</w:t>
      </w:r>
      <w:r>
        <w:rPr>
          <w:color w:val="BCBEC4"/>
        </w:rPr>
        <w:br/>
        <w:t xml:space="preserve">            </w:t>
      </w:r>
      <w:r>
        <w:rPr>
          <w:color w:val="56C1D6"/>
        </w:rPr>
        <w:t xml:space="preserve">singleLine = </w:t>
      </w:r>
      <w:r>
        <w:rPr>
          <w:color w:val="CF8E6D"/>
        </w:rPr>
        <w:t>true</w:t>
      </w:r>
      <w:r>
        <w:rPr>
          <w:color w:val="CF8E6D"/>
        </w:rPr>
        <w:br/>
        <w:t xml:space="preserve">        </w:t>
      </w:r>
      <w:r>
        <w:rPr>
          <w:color w:val="BCBEC4"/>
        </w:rPr>
        <w:t>)</w:t>
      </w:r>
      <w:r>
        <w:rPr>
          <w:color w:val="BCBEC4"/>
        </w:rPr>
        <w:br/>
        <w:t xml:space="preserve">        </w:t>
      </w:r>
      <w:r>
        <w:rPr>
          <w:color w:val="6BB38A"/>
        </w:rPr>
        <w:t>OutlinedTextField</w:t>
      </w:r>
      <w:r>
        <w:rPr>
          <w:color w:val="BCBEC4"/>
        </w:rPr>
        <w:t>(</w:t>
      </w:r>
      <w:r>
        <w:rPr>
          <w:color w:val="BCBEC4"/>
        </w:rPr>
        <w:br/>
        <w:t xml:space="preserve">            </w:t>
      </w:r>
      <w:r>
        <w:rPr>
          <w:color w:val="56C1D6"/>
        </w:rPr>
        <w:t xml:space="preserve">value = </w:t>
      </w:r>
      <w:r>
        <w:rPr>
          <w:color w:val="BCBEC4"/>
        </w:rPr>
        <w:t>max,</w:t>
      </w:r>
      <w:r>
        <w:rPr>
          <w:color w:val="BCBEC4"/>
        </w:rPr>
        <w:br/>
        <w:t xml:space="preserve">            </w:t>
      </w:r>
      <w:r>
        <w:rPr>
          <w:color w:val="56C1D6"/>
        </w:rPr>
        <w:t xml:space="preserve">onValueChange = </w:t>
      </w:r>
      <w:r>
        <w:rPr>
          <w:b/>
          <w:bCs/>
          <w:color w:val="BCBEC4"/>
        </w:rPr>
        <w:t xml:space="preserve">{ </w:t>
      </w:r>
      <w:r>
        <w:rPr>
          <w:color w:val="BCBEC4"/>
        </w:rPr>
        <w:t xml:space="preserve">max = </w:t>
      </w:r>
      <w:r>
        <w:rPr>
          <w:b/>
          <w:bCs/>
          <w:color w:val="BCBEC4"/>
        </w:rPr>
        <w:t>it }</w:t>
      </w:r>
      <w:r>
        <w:rPr>
          <w:color w:val="BCBEC4"/>
        </w:rPr>
        <w:t>,</w:t>
      </w:r>
      <w:r>
        <w:rPr>
          <w:color w:val="BCBEC4"/>
        </w:rPr>
        <w:br/>
        <w:t xml:space="preserve">            </w:t>
      </w:r>
      <w:r>
        <w:rPr>
          <w:color w:val="56C1D6"/>
        </w:rPr>
        <w:t xml:space="preserve">label = </w:t>
      </w:r>
      <w:r>
        <w:rPr>
          <w:b/>
          <w:bCs/>
          <w:color w:val="BCBEC4"/>
        </w:rPr>
        <w:t xml:space="preserve">{ </w:t>
      </w:r>
      <w:r>
        <w:rPr>
          <w:color w:val="6BB38A"/>
        </w:rPr>
        <w:t>Text</w:t>
      </w:r>
      <w:r>
        <w:rPr>
          <w:color w:val="BCBEC4"/>
        </w:rPr>
        <w:t>(</w:t>
      </w:r>
      <w:r>
        <w:rPr>
          <w:color w:val="6AAB73"/>
        </w:rPr>
        <w:t>"Máximo °C"</w:t>
      </w:r>
      <w:r>
        <w:rPr>
          <w:color w:val="BCBEC4"/>
        </w:rPr>
        <w:t xml:space="preserve">) </w:t>
      </w:r>
      <w:r>
        <w:rPr>
          <w:b/>
          <w:bCs/>
          <w:color w:val="BCBEC4"/>
        </w:rPr>
        <w:t>}</w:t>
      </w:r>
      <w:r>
        <w:rPr>
          <w:color w:val="BCBEC4"/>
        </w:rPr>
        <w:t>,</w:t>
      </w:r>
      <w:r>
        <w:rPr>
          <w:color w:val="BCBEC4"/>
        </w:rPr>
        <w:br/>
        <w:t xml:space="preserve">            </w:t>
      </w:r>
      <w:r>
        <w:rPr>
          <w:color w:val="56C1D6"/>
        </w:rPr>
        <w:t xml:space="preserve">keyboardOptions = </w:t>
      </w:r>
      <w:r>
        <w:rPr>
          <w:color w:val="BCBEC4"/>
        </w:rPr>
        <w:t>KeyboardOptions(</w:t>
      </w:r>
      <w:r>
        <w:rPr>
          <w:color w:val="56C1D6"/>
        </w:rPr>
        <w:t xml:space="preserve">keyboardType = </w:t>
      </w:r>
      <w:r>
        <w:rPr>
          <w:color w:val="BCBEC4"/>
        </w:rPr>
        <w:t>KeyboardType.</w:t>
      </w:r>
      <w:r>
        <w:rPr>
          <w:color w:val="C77DBB"/>
        </w:rPr>
        <w:t>Number</w:t>
      </w:r>
      <w:r>
        <w:rPr>
          <w:color w:val="BCBEC4"/>
        </w:rPr>
        <w:t>),</w:t>
      </w:r>
      <w:r>
        <w:rPr>
          <w:color w:val="BCBEC4"/>
        </w:rPr>
        <w:br/>
        <w:t xml:space="preserve">            </w:t>
      </w:r>
      <w:r>
        <w:rPr>
          <w:color w:val="56C1D6"/>
        </w:rPr>
        <w:t xml:space="preserve">singleLine = </w:t>
      </w:r>
      <w:r>
        <w:rPr>
          <w:color w:val="CF8E6D"/>
        </w:rPr>
        <w:t>true</w:t>
      </w:r>
      <w:r>
        <w:rPr>
          <w:color w:val="CF8E6D"/>
        </w:rPr>
        <w:br/>
        <w:t xml:space="preserve">        </w:t>
      </w:r>
      <w:r>
        <w:rPr>
          <w:color w:val="BCBEC4"/>
        </w:rPr>
        <w:t>)</w:t>
      </w:r>
      <w:r>
        <w:rPr>
          <w:color w:val="BCBEC4"/>
        </w:rPr>
        <w:br/>
      </w:r>
      <w:r>
        <w:rPr>
          <w:color w:val="BCBEC4"/>
        </w:rPr>
        <w:br/>
        <w:t xml:space="preserve">        </w:t>
      </w:r>
      <w:r>
        <w:rPr>
          <w:color w:val="6BB38A"/>
        </w:rPr>
        <w:t>Button</w:t>
      </w:r>
      <w:r>
        <w:rPr>
          <w:color w:val="BCBEC4"/>
        </w:rPr>
        <w:t>(</w:t>
      </w:r>
      <w:r>
        <w:rPr>
          <w:color w:val="BCBEC4"/>
        </w:rPr>
        <w:br/>
        <w:t xml:space="preserve">            </w:t>
      </w:r>
      <w:r>
        <w:rPr>
          <w:color w:val="56C1D6"/>
        </w:rPr>
        <w:t xml:space="preserve">onClick = </w:t>
      </w:r>
      <w:r>
        <w:rPr>
          <w:b/>
          <w:bCs/>
          <w:color w:val="BCBEC4"/>
        </w:rPr>
        <w:t>{</w:t>
      </w:r>
      <w:r>
        <w:rPr>
          <w:b/>
          <w:bCs/>
          <w:color w:val="BCBEC4"/>
        </w:rPr>
        <w:br/>
        <w:t xml:space="preserve">                </w:t>
      </w:r>
      <w:r>
        <w:rPr>
          <w:color w:val="CF8E6D"/>
        </w:rPr>
        <w:t xml:space="preserve">val </w:t>
      </w:r>
      <w:r>
        <w:rPr>
          <w:color w:val="BCBEC4"/>
        </w:rPr>
        <w:t>minC = min.</w:t>
      </w:r>
      <w:r>
        <w:rPr>
          <w:i/>
          <w:iCs/>
          <w:color w:val="57AAF7"/>
        </w:rPr>
        <w:t>toDoubleOrNull</w:t>
      </w:r>
      <w:r>
        <w:rPr>
          <w:color w:val="BCBEC4"/>
        </w:rPr>
        <w:t>() ?: -</w:t>
      </w:r>
      <w:r>
        <w:rPr>
          <w:color w:val="2AACB8"/>
        </w:rPr>
        <w:t>5.0</w:t>
      </w:r>
      <w:r>
        <w:rPr>
          <w:color w:val="2AACB8"/>
        </w:rPr>
        <w:br/>
        <w:t xml:space="preserve">                </w:t>
      </w:r>
      <w:r>
        <w:rPr>
          <w:color w:val="CF8E6D"/>
        </w:rPr>
        <w:t xml:space="preserve">val </w:t>
      </w:r>
      <w:r>
        <w:rPr>
          <w:color w:val="BCBEC4"/>
        </w:rPr>
        <w:t>maxC = max.</w:t>
      </w:r>
      <w:r>
        <w:rPr>
          <w:i/>
          <w:iCs/>
          <w:color w:val="57AAF7"/>
        </w:rPr>
        <w:t>toDoubleOrNull</w:t>
      </w:r>
      <w:r>
        <w:rPr>
          <w:color w:val="BCBEC4"/>
        </w:rPr>
        <w:t xml:space="preserve">() ?: </w:t>
      </w:r>
      <w:r>
        <w:rPr>
          <w:color w:val="2AACB8"/>
        </w:rPr>
        <w:t>4.0</w:t>
      </w:r>
      <w:r>
        <w:rPr>
          <w:color w:val="2AACB8"/>
        </w:rPr>
        <w:br/>
        <w:t xml:space="preserve">                </w:t>
      </w:r>
      <w:r>
        <w:rPr>
          <w:color w:val="BCBEC4"/>
        </w:rPr>
        <w:t>save(minC, maxC)</w:t>
      </w:r>
      <w:r>
        <w:rPr>
          <w:color w:val="BCBEC4"/>
        </w:rPr>
        <w:br/>
        <w:t xml:space="preserve">            </w:t>
      </w:r>
      <w:r>
        <w:rPr>
          <w:b/>
          <w:bCs/>
          <w:color w:val="BCBEC4"/>
        </w:rPr>
        <w:t>}</w:t>
      </w:r>
      <w:r>
        <w:rPr>
          <w:color w:val="BCBEC4"/>
        </w:rPr>
        <w:t>,</w:t>
      </w:r>
      <w:r>
        <w:rPr>
          <w:color w:val="BCBEC4"/>
        </w:rPr>
        <w:br/>
        <w:t xml:space="preserve">            </w:t>
      </w:r>
      <w:r>
        <w:rPr>
          <w:color w:val="56C1D6"/>
        </w:rPr>
        <w:t xml:space="preserve">modifier = </w:t>
      </w:r>
      <w:r>
        <w:rPr>
          <w:color w:val="BCBEC4"/>
        </w:rPr>
        <w:t>Modifier.</w:t>
      </w:r>
      <w:r>
        <w:rPr>
          <w:color w:val="0DA19E"/>
        </w:rPr>
        <w:t>align</w:t>
      </w:r>
      <w:r>
        <w:rPr>
          <w:color w:val="BCBEC4"/>
        </w:rPr>
        <w:t>(Alignment.</w:t>
      </w:r>
      <w:r>
        <w:rPr>
          <w:color w:val="C77DBB"/>
        </w:rPr>
        <w:t>End</w:t>
      </w:r>
      <w:r>
        <w:rPr>
          <w:color w:val="BCBEC4"/>
        </w:rPr>
        <w:t>)</w:t>
      </w:r>
      <w:r>
        <w:rPr>
          <w:color w:val="BCBEC4"/>
        </w:rPr>
        <w:br/>
        <w:t xml:space="preserve">        ) </w:t>
      </w:r>
      <w:r>
        <w:rPr>
          <w:b/>
          <w:bCs/>
          <w:color w:val="BCBEC4"/>
        </w:rPr>
        <w:t xml:space="preserve">{ </w:t>
      </w:r>
      <w:r>
        <w:rPr>
          <w:color w:val="6BB38A"/>
        </w:rPr>
        <w:t>Text</w:t>
      </w:r>
      <w:r>
        <w:rPr>
          <w:color w:val="BCBEC4"/>
        </w:rPr>
        <w:t>(</w:t>
      </w:r>
      <w:r>
        <w:rPr>
          <w:color w:val="6AAB73"/>
        </w:rPr>
        <w:t>"Guardar"</w:t>
      </w:r>
      <w:r>
        <w:rPr>
          <w:color w:val="BCBEC4"/>
        </w:rPr>
        <w:t xml:space="preserve">) </w:t>
      </w:r>
      <w:r>
        <w:rPr>
          <w:b/>
          <w:bCs/>
          <w:color w:val="BCBEC4"/>
        </w:rPr>
        <w:t>}</w:t>
      </w:r>
      <w:r>
        <w:rPr>
          <w:b/>
          <w:bCs/>
          <w:color w:val="BCBEC4"/>
        </w:rPr>
        <w:br/>
        <w:t xml:space="preserve">    }</w:t>
      </w:r>
      <w:r>
        <w:rPr>
          <w:b/>
          <w:bCs/>
          <w:color w:val="BCBEC4"/>
        </w:rPr>
        <w:br/>
      </w:r>
      <w:r>
        <w:rPr>
          <w:color w:val="BCBEC4"/>
        </w:rPr>
        <w:t>}</w:t>
      </w:r>
    </w:p>
    <w:p w14:paraId="3388AA05" w14:textId="77777777" w:rsidR="008C4691" w:rsidRPr="008C4691" w:rsidRDefault="008C4691" w:rsidP="008C4691">
      <w:pPr>
        <w:rPr>
          <w:lang w:val="en-US"/>
        </w:rPr>
      </w:pPr>
    </w:p>
    <w:p w14:paraId="1CEF40C2" w14:textId="77777777" w:rsidR="008C4691" w:rsidRPr="008C4691" w:rsidRDefault="008C4691" w:rsidP="008C4691">
      <w:pPr>
        <w:rPr>
          <w:lang w:val="en-US"/>
        </w:rPr>
      </w:pPr>
    </w:p>
    <w:p w14:paraId="21941C22" w14:textId="77777777" w:rsidR="008C4691" w:rsidRPr="008C4691" w:rsidRDefault="008C4691" w:rsidP="008C4691">
      <w:pPr>
        <w:rPr>
          <w:lang w:val="en-US"/>
        </w:rPr>
      </w:pPr>
    </w:p>
    <w:p w14:paraId="4A080D08" w14:textId="77777777" w:rsidR="008C4691" w:rsidRPr="00BA58D1" w:rsidRDefault="008C4691" w:rsidP="008C4691">
      <w:pPr>
        <w:pStyle w:val="Ttulo2"/>
        <w:rPr>
          <w:color w:val="auto"/>
        </w:rPr>
      </w:pPr>
      <w:bookmarkStart w:id="8" w:name="_Toc210570194"/>
      <w:r w:rsidRPr="00BA58D1">
        <w:rPr>
          <w:color w:val="auto"/>
        </w:rPr>
        <w:t>Ranges.kt</w:t>
      </w:r>
      <w:bookmarkEnd w:id="8"/>
    </w:p>
    <w:p w14:paraId="31E8CD17" w14:textId="77777777" w:rsidR="008C4691" w:rsidRPr="008C4691" w:rsidRDefault="008C4691" w:rsidP="008C4691">
      <w:pPr>
        <w:rPr>
          <w:lang w:val="en-US"/>
        </w:rPr>
      </w:pPr>
    </w:p>
    <w:p w14:paraId="4B10B562" w14:textId="77777777" w:rsidR="008C4691" w:rsidRDefault="008C4691" w:rsidP="008C4691">
      <w:pPr>
        <w:pStyle w:val="HTMLconformatoprevio"/>
        <w:shd w:val="clear" w:color="auto" w:fill="1E1F22"/>
        <w:rPr>
          <w:color w:val="BCBEC4"/>
        </w:rPr>
      </w:pPr>
      <w:r>
        <w:rPr>
          <w:color w:val="CF8E6D"/>
        </w:rPr>
        <w:t xml:space="preserve">package </w:t>
      </w:r>
      <w:r>
        <w:rPr>
          <w:color w:val="BCBEC4"/>
        </w:rPr>
        <w:t>cl.andres.semana4</w:t>
      </w:r>
      <w:r>
        <w:rPr>
          <w:color w:val="BCBEC4"/>
        </w:rPr>
        <w:br/>
      </w:r>
      <w:r>
        <w:rPr>
          <w:color w:val="BCBEC4"/>
        </w:rPr>
        <w:br/>
      </w:r>
      <w:r>
        <w:rPr>
          <w:color w:val="CF8E6D"/>
        </w:rPr>
        <w:t xml:space="preserve">import </w:t>
      </w:r>
      <w:r>
        <w:rPr>
          <w:color w:val="BCBEC4"/>
        </w:rPr>
        <w:t>android.content.Context</w:t>
      </w:r>
      <w:r>
        <w:rPr>
          <w:color w:val="BCBEC4"/>
        </w:rPr>
        <w:br/>
      </w:r>
      <w:r>
        <w:rPr>
          <w:color w:val="CF8E6D"/>
        </w:rPr>
        <w:t xml:space="preserve">import </w:t>
      </w:r>
      <w:r>
        <w:rPr>
          <w:color w:val="BCBEC4"/>
        </w:rPr>
        <w:t>androidx.lifecycle.ViewModel</w:t>
      </w:r>
      <w:r>
        <w:rPr>
          <w:color w:val="BCBEC4"/>
        </w:rPr>
        <w:br/>
      </w:r>
      <w:r>
        <w:rPr>
          <w:color w:val="CF8E6D"/>
        </w:rPr>
        <w:t xml:space="preserve">import </w:t>
      </w:r>
      <w:r>
        <w:rPr>
          <w:color w:val="BCBEC4"/>
        </w:rPr>
        <w:t>androidx.lifecycle.ViewModelProvider</w:t>
      </w:r>
      <w:r>
        <w:rPr>
          <w:color w:val="BCBEC4"/>
        </w:rPr>
        <w:br/>
      </w:r>
      <w:r>
        <w:rPr>
          <w:color w:val="CF8E6D"/>
        </w:rPr>
        <w:t xml:space="preserve">import </w:t>
      </w:r>
      <w:r>
        <w:rPr>
          <w:color w:val="BCBEC4"/>
        </w:rPr>
        <w:t>androidx.room.*</w:t>
      </w:r>
      <w:r>
        <w:rPr>
          <w:color w:val="BCBEC4"/>
        </w:rPr>
        <w:br/>
      </w:r>
      <w:r>
        <w:rPr>
          <w:color w:val="CF8E6D"/>
        </w:rPr>
        <w:t xml:space="preserve">import </w:t>
      </w:r>
      <w:r>
        <w:rPr>
          <w:color w:val="BCBEC4"/>
        </w:rPr>
        <w:t>kotlinx.coroutines.CoroutineScope</w:t>
      </w:r>
      <w:r>
        <w:rPr>
          <w:color w:val="BCBEC4"/>
        </w:rPr>
        <w:br/>
      </w:r>
      <w:r>
        <w:rPr>
          <w:color w:val="CF8E6D"/>
        </w:rPr>
        <w:t xml:space="preserve">import </w:t>
      </w:r>
      <w:r>
        <w:rPr>
          <w:color w:val="BCBEC4"/>
        </w:rPr>
        <w:t>kotlinx.coroutines.Dispatchers</w:t>
      </w:r>
      <w:r>
        <w:rPr>
          <w:color w:val="BCBEC4"/>
        </w:rPr>
        <w:br/>
      </w:r>
      <w:r>
        <w:rPr>
          <w:color w:val="CF8E6D"/>
        </w:rPr>
        <w:t xml:space="preserve">import </w:t>
      </w:r>
      <w:r>
        <w:rPr>
          <w:color w:val="BCBEC4"/>
        </w:rPr>
        <w:t>kotlinx.coroutines.launch</w:t>
      </w:r>
      <w:r>
        <w:rPr>
          <w:color w:val="BCBEC4"/>
        </w:rPr>
        <w:br/>
      </w:r>
      <w:r>
        <w:rPr>
          <w:color w:val="BCBEC4"/>
        </w:rPr>
        <w:br/>
      </w:r>
      <w:r>
        <w:rPr>
          <w:color w:val="B3AE60"/>
        </w:rPr>
        <w:t>@Entity</w:t>
      </w:r>
      <w:r>
        <w:rPr>
          <w:color w:val="BCBEC4"/>
        </w:rPr>
        <w:t xml:space="preserve">(tableName = </w:t>
      </w:r>
      <w:r>
        <w:rPr>
          <w:color w:val="6AAB73"/>
        </w:rPr>
        <w:t>"ranges"</w:t>
      </w:r>
      <w:r>
        <w:rPr>
          <w:color w:val="BCBEC4"/>
        </w:rPr>
        <w:t>)</w:t>
      </w:r>
      <w:r>
        <w:rPr>
          <w:color w:val="BCBEC4"/>
        </w:rPr>
        <w:br/>
      </w:r>
      <w:r>
        <w:rPr>
          <w:color w:val="CF8E6D"/>
        </w:rPr>
        <w:t xml:space="preserve">data class </w:t>
      </w:r>
      <w:r>
        <w:rPr>
          <w:color w:val="BCBEC4"/>
        </w:rPr>
        <w:t>RangeConfig(</w:t>
      </w:r>
      <w:r>
        <w:rPr>
          <w:color w:val="BCBEC4"/>
        </w:rPr>
        <w:br/>
        <w:t xml:space="preserve">    </w:t>
      </w:r>
      <w:r>
        <w:rPr>
          <w:color w:val="B3AE60"/>
        </w:rPr>
        <w:t xml:space="preserve">@PrimaryKey </w:t>
      </w:r>
      <w:r>
        <w:rPr>
          <w:color w:val="CF8E6D"/>
        </w:rPr>
        <w:t xml:space="preserve">val </w:t>
      </w:r>
      <w:r>
        <w:rPr>
          <w:color w:val="C77DBB"/>
        </w:rPr>
        <w:t>id</w:t>
      </w:r>
      <w:r>
        <w:rPr>
          <w:color w:val="BCBEC4"/>
        </w:rPr>
        <w:t xml:space="preserve">: Int = </w:t>
      </w:r>
      <w:r>
        <w:rPr>
          <w:color w:val="2AACB8"/>
        </w:rPr>
        <w:t>1</w:t>
      </w:r>
      <w:r>
        <w:rPr>
          <w:color w:val="BCBEC4"/>
        </w:rPr>
        <w:t>,</w:t>
      </w:r>
      <w:r>
        <w:rPr>
          <w:color w:val="BCBEC4"/>
        </w:rPr>
        <w:br/>
        <w:t xml:space="preserve">    </w:t>
      </w:r>
      <w:r>
        <w:rPr>
          <w:color w:val="CF8E6D"/>
        </w:rPr>
        <w:t xml:space="preserve">val </w:t>
      </w:r>
      <w:r>
        <w:rPr>
          <w:color w:val="C77DBB"/>
        </w:rPr>
        <w:t>minC</w:t>
      </w:r>
      <w:r>
        <w:rPr>
          <w:color w:val="BCBEC4"/>
        </w:rPr>
        <w:t>: Double,</w:t>
      </w:r>
      <w:r>
        <w:rPr>
          <w:color w:val="BCBEC4"/>
        </w:rPr>
        <w:br/>
        <w:t xml:space="preserve">    </w:t>
      </w:r>
      <w:r>
        <w:rPr>
          <w:color w:val="CF8E6D"/>
        </w:rPr>
        <w:t xml:space="preserve">val </w:t>
      </w:r>
      <w:r>
        <w:rPr>
          <w:color w:val="C77DBB"/>
        </w:rPr>
        <w:t>maxC</w:t>
      </w:r>
      <w:r>
        <w:rPr>
          <w:color w:val="BCBEC4"/>
        </w:rPr>
        <w:t>: Double</w:t>
      </w:r>
      <w:r>
        <w:rPr>
          <w:color w:val="BCBEC4"/>
        </w:rPr>
        <w:br/>
        <w:t>)</w:t>
      </w:r>
      <w:r>
        <w:rPr>
          <w:color w:val="BCBEC4"/>
        </w:rPr>
        <w:br/>
      </w:r>
      <w:r>
        <w:rPr>
          <w:color w:val="BCBEC4"/>
        </w:rPr>
        <w:br/>
      </w:r>
      <w:r>
        <w:rPr>
          <w:color w:val="B3AE60"/>
        </w:rPr>
        <w:t>@Dao</w:t>
      </w:r>
      <w:r>
        <w:rPr>
          <w:color w:val="B3AE60"/>
        </w:rPr>
        <w:br/>
      </w:r>
      <w:r>
        <w:rPr>
          <w:color w:val="CF8E6D"/>
        </w:rPr>
        <w:t xml:space="preserve">interface </w:t>
      </w:r>
      <w:r>
        <w:rPr>
          <w:color w:val="BCBEC4"/>
        </w:rPr>
        <w:t>RangeDao {</w:t>
      </w:r>
      <w:r>
        <w:rPr>
          <w:color w:val="BCBEC4"/>
        </w:rPr>
        <w:br/>
        <w:t xml:space="preserve">    </w:t>
      </w:r>
      <w:r>
        <w:rPr>
          <w:color w:val="B3AE60"/>
        </w:rPr>
        <w:t>@Query</w:t>
      </w:r>
      <w:r>
        <w:rPr>
          <w:color w:val="BCBEC4"/>
        </w:rPr>
        <w:t>(</w:t>
      </w:r>
      <w:r>
        <w:rPr>
          <w:color w:val="6AAB73"/>
        </w:rPr>
        <w:t>"</w:t>
      </w:r>
      <w:r>
        <w:rPr>
          <w:color w:val="6AAB73"/>
          <w:shd w:val="clear" w:color="auto" w:fill="293C40"/>
        </w:rPr>
        <w:t>SELECT * FROM ranges WHERE id = 1</w:t>
      </w:r>
      <w:r>
        <w:rPr>
          <w:color w:val="6AAB73"/>
        </w:rPr>
        <w:t>"</w:t>
      </w:r>
      <w:r>
        <w:rPr>
          <w:color w:val="BCBEC4"/>
        </w:rPr>
        <w:t>)</w:t>
      </w:r>
      <w:r>
        <w:rPr>
          <w:color w:val="BCBEC4"/>
        </w:rPr>
        <w:br/>
        <w:t xml:space="preserve">    </w:t>
      </w:r>
      <w:r>
        <w:rPr>
          <w:color w:val="CF8E6D"/>
        </w:rPr>
        <w:t xml:space="preserve">suspend fun </w:t>
      </w:r>
      <w:r>
        <w:rPr>
          <w:color w:val="56A8F5"/>
        </w:rPr>
        <w:t>get</w:t>
      </w:r>
      <w:r>
        <w:rPr>
          <w:color w:val="BCBEC4"/>
        </w:rPr>
        <w:t>(): RangeConfig?</w:t>
      </w:r>
      <w:r>
        <w:rPr>
          <w:color w:val="BCBEC4"/>
        </w:rPr>
        <w:br/>
      </w:r>
      <w:r>
        <w:rPr>
          <w:color w:val="BCBEC4"/>
        </w:rPr>
        <w:br/>
        <w:t xml:space="preserve">    </w:t>
      </w:r>
      <w:r>
        <w:rPr>
          <w:color w:val="B3AE60"/>
        </w:rPr>
        <w:t>@Insert</w:t>
      </w:r>
      <w:r>
        <w:rPr>
          <w:color w:val="BCBEC4"/>
        </w:rPr>
        <w:t>(onConflict = OnConflictStrategy.</w:t>
      </w:r>
      <w:r>
        <w:rPr>
          <w:color w:val="C77DBB"/>
        </w:rPr>
        <w:t>REPLACE</w:t>
      </w:r>
      <w:r>
        <w:rPr>
          <w:color w:val="BCBEC4"/>
        </w:rPr>
        <w:t>)</w:t>
      </w:r>
      <w:r>
        <w:rPr>
          <w:color w:val="BCBEC4"/>
        </w:rPr>
        <w:br/>
        <w:t xml:space="preserve">    </w:t>
      </w:r>
      <w:r>
        <w:rPr>
          <w:color w:val="CF8E6D"/>
        </w:rPr>
        <w:t xml:space="preserve">suspend fun </w:t>
      </w:r>
      <w:r>
        <w:rPr>
          <w:color w:val="56A8F5"/>
        </w:rPr>
        <w:t>save</w:t>
      </w:r>
      <w:r>
        <w:rPr>
          <w:color w:val="BCBEC4"/>
        </w:rPr>
        <w:t>(cfg: RangeConfig)</w:t>
      </w:r>
      <w:r>
        <w:rPr>
          <w:color w:val="BCBEC4"/>
        </w:rPr>
        <w:br/>
        <w:t>}</w:t>
      </w:r>
      <w:r>
        <w:rPr>
          <w:color w:val="BCBEC4"/>
        </w:rPr>
        <w:br/>
      </w:r>
      <w:r>
        <w:rPr>
          <w:color w:val="BCBEC4"/>
        </w:rPr>
        <w:br/>
      </w:r>
      <w:r>
        <w:rPr>
          <w:color w:val="B3AE60"/>
        </w:rPr>
        <w:lastRenderedPageBreak/>
        <w:t>@Database</w:t>
      </w:r>
      <w:r>
        <w:rPr>
          <w:color w:val="BCBEC4"/>
        </w:rPr>
        <w:t>(entities = [RangeConfig::</w:t>
      </w:r>
      <w:r>
        <w:rPr>
          <w:color w:val="CF8E6D"/>
        </w:rPr>
        <w:t>class</w:t>
      </w:r>
      <w:r>
        <w:rPr>
          <w:color w:val="BCBEC4"/>
        </w:rPr>
        <w:t xml:space="preserve">], version = </w:t>
      </w:r>
      <w:r>
        <w:rPr>
          <w:color w:val="2AACB8"/>
        </w:rPr>
        <w:t>1</w:t>
      </w:r>
      <w:r>
        <w:rPr>
          <w:color w:val="BCBEC4"/>
        </w:rPr>
        <w:t>)</w:t>
      </w:r>
      <w:r>
        <w:rPr>
          <w:color w:val="BCBEC4"/>
        </w:rPr>
        <w:br/>
      </w:r>
      <w:r>
        <w:rPr>
          <w:color w:val="CF8E6D"/>
        </w:rPr>
        <w:t xml:space="preserve">abstract class </w:t>
      </w:r>
      <w:r>
        <w:rPr>
          <w:color w:val="BCBEC4"/>
        </w:rPr>
        <w:t>AppDb : RoomDatabase() {</w:t>
      </w:r>
      <w:r>
        <w:rPr>
          <w:color w:val="BCBEC4"/>
        </w:rPr>
        <w:br/>
        <w:t xml:space="preserve">    </w:t>
      </w:r>
      <w:r>
        <w:rPr>
          <w:color w:val="CF8E6D"/>
        </w:rPr>
        <w:t xml:space="preserve">abstract fun </w:t>
      </w:r>
      <w:r>
        <w:rPr>
          <w:color w:val="56A8F5"/>
        </w:rPr>
        <w:t>dao</w:t>
      </w:r>
      <w:r>
        <w:rPr>
          <w:color w:val="BCBEC4"/>
        </w:rPr>
        <w:t>(): RangeDao</w:t>
      </w:r>
      <w:r>
        <w:rPr>
          <w:color w:val="BCBEC4"/>
        </w:rPr>
        <w:br/>
        <w:t xml:space="preserve">    </w:t>
      </w:r>
      <w:r>
        <w:rPr>
          <w:color w:val="CF8E6D"/>
        </w:rPr>
        <w:t xml:space="preserve">companion object </w:t>
      </w:r>
      <w:r>
        <w:rPr>
          <w:color w:val="BCBEC4"/>
        </w:rPr>
        <w:t>{</w:t>
      </w:r>
      <w:r>
        <w:rPr>
          <w:color w:val="BCBEC4"/>
        </w:rPr>
        <w:br/>
        <w:t xml:space="preserve">        </w:t>
      </w:r>
      <w:r>
        <w:rPr>
          <w:color w:val="B3AE60"/>
        </w:rPr>
        <w:t xml:space="preserve">@Volatile </w:t>
      </w:r>
      <w:r>
        <w:rPr>
          <w:color w:val="CF8E6D"/>
        </w:rPr>
        <w:t xml:space="preserve">private var </w:t>
      </w:r>
      <w:r>
        <w:rPr>
          <w:color w:val="C77DBB"/>
        </w:rPr>
        <w:t>I</w:t>
      </w:r>
      <w:r>
        <w:rPr>
          <w:color w:val="BCBEC4"/>
        </w:rPr>
        <w:t xml:space="preserve">: AppDb? = </w:t>
      </w:r>
      <w:r>
        <w:rPr>
          <w:color w:val="CF8E6D"/>
        </w:rPr>
        <w:t>null</w:t>
      </w:r>
      <w:r>
        <w:rPr>
          <w:color w:val="CF8E6D"/>
        </w:rPr>
        <w:br/>
        <w:t xml:space="preserve">        fun </w:t>
      </w:r>
      <w:r>
        <w:rPr>
          <w:color w:val="56A8F5"/>
        </w:rPr>
        <w:t>get</w:t>
      </w:r>
      <w:r>
        <w:rPr>
          <w:color w:val="BCBEC4"/>
        </w:rPr>
        <w:t>(ctx: Context): AppDb =</w:t>
      </w:r>
      <w:r>
        <w:rPr>
          <w:color w:val="BCBEC4"/>
        </w:rPr>
        <w:br/>
        <w:t xml:space="preserve">            </w:t>
      </w:r>
      <w:r>
        <w:rPr>
          <w:color w:val="C77DBB"/>
        </w:rPr>
        <w:t xml:space="preserve">I </w:t>
      </w:r>
      <w:r>
        <w:rPr>
          <w:color w:val="BCBEC4"/>
        </w:rPr>
        <w:t xml:space="preserve">?: </w:t>
      </w:r>
      <w:r>
        <w:rPr>
          <w:i/>
          <w:iCs/>
          <w:color w:val="BCBEC4"/>
        </w:rPr>
        <w:t>synchronized</w:t>
      </w:r>
      <w:r>
        <w:rPr>
          <w:color w:val="BCBEC4"/>
        </w:rPr>
        <w:t>(</w:t>
      </w:r>
      <w:r>
        <w:rPr>
          <w:color w:val="CF8E6D"/>
        </w:rPr>
        <w:t>this</w:t>
      </w:r>
      <w:r>
        <w:rPr>
          <w:color w:val="BCBEC4"/>
        </w:rPr>
        <w:t xml:space="preserve">) </w:t>
      </w:r>
      <w:r>
        <w:rPr>
          <w:b/>
          <w:bCs/>
          <w:color w:val="BCBEC4"/>
        </w:rPr>
        <w:t>{</w:t>
      </w:r>
      <w:r>
        <w:rPr>
          <w:b/>
          <w:bCs/>
          <w:color w:val="BCBEC4"/>
        </w:rPr>
        <w:br/>
        <w:t xml:space="preserve">                </w:t>
      </w:r>
      <w:r>
        <w:rPr>
          <w:color w:val="C77DBB"/>
        </w:rPr>
        <w:t xml:space="preserve">I </w:t>
      </w:r>
      <w:r>
        <w:rPr>
          <w:color w:val="BCBEC4"/>
        </w:rPr>
        <w:t>?: Room.databaseBuilder(ctx, AppDb::</w:t>
      </w:r>
      <w:r>
        <w:rPr>
          <w:color w:val="CF8E6D"/>
        </w:rPr>
        <w:t>class</w:t>
      </w:r>
      <w:r>
        <w:rPr>
          <w:color w:val="BCBEC4"/>
        </w:rPr>
        <w:t>.</w:t>
      </w:r>
      <w:r>
        <w:rPr>
          <w:i/>
          <w:iCs/>
          <w:color w:val="C77DBB"/>
        </w:rPr>
        <w:t>java</w:t>
      </w:r>
      <w:r>
        <w:rPr>
          <w:color w:val="BCBEC4"/>
        </w:rPr>
        <w:t xml:space="preserve">, </w:t>
      </w:r>
      <w:r>
        <w:rPr>
          <w:color w:val="6AAB73"/>
        </w:rPr>
        <w:t>"ranges.db"</w:t>
      </w:r>
      <w:r>
        <w:rPr>
          <w:color w:val="BCBEC4"/>
        </w:rPr>
        <w:t>).build().</w:t>
      </w:r>
      <w:r>
        <w:rPr>
          <w:i/>
          <w:iCs/>
          <w:color w:val="57AAF7"/>
        </w:rPr>
        <w:t xml:space="preserve">also </w:t>
      </w:r>
      <w:r>
        <w:rPr>
          <w:b/>
          <w:bCs/>
          <w:color w:val="BCBEC4"/>
        </w:rPr>
        <w:t xml:space="preserve">{ </w:t>
      </w:r>
      <w:r>
        <w:rPr>
          <w:color w:val="C77DBB"/>
        </w:rPr>
        <w:t xml:space="preserve">I </w:t>
      </w:r>
      <w:r>
        <w:rPr>
          <w:color w:val="BCBEC4"/>
        </w:rPr>
        <w:t xml:space="preserve">= </w:t>
      </w:r>
      <w:r>
        <w:rPr>
          <w:b/>
          <w:bCs/>
          <w:color w:val="BCBEC4"/>
        </w:rPr>
        <w:t>it }</w:t>
      </w:r>
      <w:r>
        <w:rPr>
          <w:b/>
          <w:bCs/>
          <w:color w:val="BCBEC4"/>
        </w:rPr>
        <w:br/>
        <w:t xml:space="preserve">            }</w:t>
      </w:r>
      <w:r>
        <w:rPr>
          <w:b/>
          <w:bCs/>
          <w:color w:val="BCBEC4"/>
        </w:rPr>
        <w:br/>
        <w:t xml:space="preserve">    </w:t>
      </w:r>
      <w:r>
        <w:rPr>
          <w:color w:val="BCBEC4"/>
        </w:rPr>
        <w:t>}</w:t>
      </w:r>
      <w:r>
        <w:rPr>
          <w:color w:val="BCBEC4"/>
        </w:rPr>
        <w:br/>
        <w:t>}</w:t>
      </w:r>
      <w:r>
        <w:rPr>
          <w:color w:val="BCBEC4"/>
        </w:rPr>
        <w:br/>
      </w:r>
      <w:r>
        <w:rPr>
          <w:color w:val="BCBEC4"/>
        </w:rPr>
        <w:br/>
      </w:r>
      <w:r>
        <w:rPr>
          <w:color w:val="CF8E6D"/>
        </w:rPr>
        <w:t xml:space="preserve">class </w:t>
      </w:r>
      <w:r>
        <w:rPr>
          <w:color w:val="BCBEC4"/>
        </w:rPr>
        <w:t>RangesViewModel(</w:t>
      </w:r>
      <w:r>
        <w:rPr>
          <w:color w:val="CF8E6D"/>
        </w:rPr>
        <w:t xml:space="preserve">private val </w:t>
      </w:r>
      <w:r>
        <w:rPr>
          <w:color w:val="C77DBB"/>
        </w:rPr>
        <w:t>ctx</w:t>
      </w:r>
      <w:r>
        <w:rPr>
          <w:color w:val="BCBEC4"/>
        </w:rPr>
        <w:t>: Context): ViewModel() {</w:t>
      </w:r>
      <w:r>
        <w:rPr>
          <w:color w:val="BCBEC4"/>
        </w:rPr>
        <w:br/>
        <w:t xml:space="preserve">    </w:t>
      </w:r>
      <w:r>
        <w:rPr>
          <w:color w:val="CF8E6D"/>
        </w:rPr>
        <w:t xml:space="preserve">private val </w:t>
      </w:r>
      <w:r>
        <w:rPr>
          <w:color w:val="C77DBB"/>
        </w:rPr>
        <w:t xml:space="preserve">dao </w:t>
      </w:r>
      <w:r>
        <w:rPr>
          <w:color w:val="BCBEC4"/>
        </w:rPr>
        <w:t>= AppDb.get(</w:t>
      </w:r>
      <w:r>
        <w:rPr>
          <w:color w:val="C77DBB"/>
        </w:rPr>
        <w:t>ctx</w:t>
      </w:r>
      <w:r>
        <w:rPr>
          <w:color w:val="BCBEC4"/>
        </w:rPr>
        <w:t>).dao()</w:t>
      </w:r>
      <w:r>
        <w:rPr>
          <w:color w:val="BCBEC4"/>
        </w:rPr>
        <w:br/>
      </w:r>
      <w:r>
        <w:rPr>
          <w:color w:val="BCBEC4"/>
        </w:rPr>
        <w:br/>
        <w:t xml:space="preserve">    </w:t>
      </w:r>
      <w:r>
        <w:rPr>
          <w:color w:val="CF8E6D"/>
        </w:rPr>
        <w:t xml:space="preserve">fun </w:t>
      </w:r>
      <w:r>
        <w:rPr>
          <w:color w:val="56A8F5"/>
        </w:rPr>
        <w:t>getRanges</w:t>
      </w:r>
      <w:r>
        <w:rPr>
          <w:color w:val="BCBEC4"/>
        </w:rPr>
        <w:t>(cb: (Double, Double) -&gt; Unit) {</w:t>
      </w:r>
      <w:r>
        <w:rPr>
          <w:color w:val="BCBEC4"/>
        </w:rPr>
        <w:br/>
        <w:t xml:space="preserve">        </w:t>
      </w:r>
      <w:r>
        <w:rPr>
          <w:i/>
          <w:iCs/>
          <w:color w:val="BCBEC4"/>
        </w:rPr>
        <w:t>CoroutineScope</w:t>
      </w:r>
      <w:r>
        <w:rPr>
          <w:color w:val="BCBEC4"/>
        </w:rPr>
        <w:t>(Dispatchers.</w:t>
      </w:r>
      <w:r>
        <w:rPr>
          <w:color w:val="C77DBB"/>
        </w:rPr>
        <w:t>IO</w:t>
      </w:r>
      <w:r>
        <w:rPr>
          <w:color w:val="BCBEC4"/>
        </w:rPr>
        <w:t>).</w:t>
      </w:r>
      <w:r>
        <w:rPr>
          <w:i/>
          <w:iCs/>
          <w:color w:val="57AAF7"/>
        </w:rPr>
        <w:t xml:space="preserve">launch </w:t>
      </w:r>
      <w:r>
        <w:rPr>
          <w:b/>
          <w:bCs/>
          <w:color w:val="BCBEC4"/>
        </w:rPr>
        <w:t>{</w:t>
      </w:r>
      <w:r>
        <w:rPr>
          <w:b/>
          <w:bCs/>
          <w:color w:val="BCBEC4"/>
        </w:rPr>
        <w:br/>
        <w:t xml:space="preserve">            </w:t>
      </w:r>
      <w:r>
        <w:rPr>
          <w:color w:val="CF8E6D"/>
        </w:rPr>
        <w:t xml:space="preserve">val </w:t>
      </w:r>
      <w:r>
        <w:rPr>
          <w:color w:val="BCBEC4"/>
        </w:rPr>
        <w:t xml:space="preserve">cfg = </w:t>
      </w:r>
      <w:r>
        <w:rPr>
          <w:color w:val="C77DBB"/>
        </w:rPr>
        <w:t>dao</w:t>
      </w:r>
      <w:r>
        <w:rPr>
          <w:color w:val="BCBEC4"/>
        </w:rPr>
        <w:t>.get() ?: RangeConfig(</w:t>
      </w:r>
      <w:r>
        <w:rPr>
          <w:color w:val="56C1D6"/>
        </w:rPr>
        <w:t xml:space="preserve">minC = </w:t>
      </w:r>
      <w:r>
        <w:rPr>
          <w:color w:val="BCBEC4"/>
        </w:rPr>
        <w:t>-</w:t>
      </w:r>
      <w:r>
        <w:rPr>
          <w:color w:val="2AACB8"/>
        </w:rPr>
        <w:t>5.0</w:t>
      </w:r>
      <w:r>
        <w:rPr>
          <w:color w:val="BCBEC4"/>
        </w:rPr>
        <w:t xml:space="preserve">, </w:t>
      </w:r>
      <w:r>
        <w:rPr>
          <w:color w:val="56C1D6"/>
        </w:rPr>
        <w:t xml:space="preserve">maxC = </w:t>
      </w:r>
      <w:r>
        <w:rPr>
          <w:color w:val="2AACB8"/>
        </w:rPr>
        <w:t>4.0</w:t>
      </w:r>
      <w:r>
        <w:rPr>
          <w:color w:val="BCBEC4"/>
        </w:rPr>
        <w:t>).</w:t>
      </w:r>
      <w:r>
        <w:rPr>
          <w:i/>
          <w:iCs/>
          <w:color w:val="57AAF7"/>
        </w:rPr>
        <w:t xml:space="preserve">also </w:t>
      </w:r>
      <w:r>
        <w:rPr>
          <w:b/>
          <w:bCs/>
          <w:color w:val="BCBEC4"/>
        </w:rPr>
        <w:t xml:space="preserve">{ </w:t>
      </w:r>
      <w:r>
        <w:rPr>
          <w:color w:val="C77DBB"/>
        </w:rPr>
        <w:t>dao</w:t>
      </w:r>
      <w:r>
        <w:rPr>
          <w:color w:val="BCBEC4"/>
        </w:rPr>
        <w:t>.save(</w:t>
      </w:r>
      <w:r>
        <w:rPr>
          <w:b/>
          <w:bCs/>
          <w:color w:val="BCBEC4"/>
        </w:rPr>
        <w:t>it</w:t>
      </w:r>
      <w:r>
        <w:rPr>
          <w:color w:val="BCBEC4"/>
        </w:rPr>
        <w:t xml:space="preserve">) </w:t>
      </w:r>
      <w:r>
        <w:rPr>
          <w:b/>
          <w:bCs/>
          <w:color w:val="BCBEC4"/>
        </w:rPr>
        <w:t>}</w:t>
      </w:r>
      <w:r>
        <w:rPr>
          <w:b/>
          <w:bCs/>
          <w:color w:val="BCBEC4"/>
        </w:rPr>
        <w:br/>
        <w:t xml:space="preserve">            </w:t>
      </w:r>
      <w:r>
        <w:rPr>
          <w:color w:val="BCBEC4"/>
        </w:rPr>
        <w:t>cb(cfg.</w:t>
      </w:r>
      <w:r>
        <w:rPr>
          <w:color w:val="C77DBB"/>
        </w:rPr>
        <w:t>minC</w:t>
      </w:r>
      <w:r>
        <w:rPr>
          <w:color w:val="BCBEC4"/>
        </w:rPr>
        <w:t>, cfg.</w:t>
      </w:r>
      <w:r>
        <w:rPr>
          <w:color w:val="C77DBB"/>
        </w:rPr>
        <w:t>maxC</w:t>
      </w:r>
      <w:r>
        <w:rPr>
          <w:color w:val="BCBEC4"/>
        </w:rPr>
        <w:t>)</w:t>
      </w:r>
      <w:r>
        <w:rPr>
          <w:color w:val="BCBEC4"/>
        </w:rPr>
        <w:br/>
        <w:t xml:space="preserve">        </w:t>
      </w:r>
      <w:r>
        <w:rPr>
          <w:b/>
          <w:bCs/>
          <w:color w:val="BCBEC4"/>
        </w:rPr>
        <w:t>}</w:t>
      </w:r>
      <w:r>
        <w:rPr>
          <w:b/>
          <w:bCs/>
          <w:color w:val="BCBEC4"/>
        </w:rPr>
        <w:br/>
        <w:t xml:space="preserve">    </w:t>
      </w:r>
      <w:r>
        <w:rPr>
          <w:color w:val="BCBEC4"/>
        </w:rPr>
        <w:t>}</w:t>
      </w:r>
      <w:r>
        <w:rPr>
          <w:color w:val="BCBEC4"/>
        </w:rPr>
        <w:br/>
      </w:r>
      <w:r>
        <w:rPr>
          <w:color w:val="BCBEC4"/>
        </w:rPr>
        <w:br/>
        <w:t xml:space="preserve">    </w:t>
      </w:r>
      <w:r>
        <w:rPr>
          <w:color w:val="CF8E6D"/>
        </w:rPr>
        <w:t xml:space="preserve">fun </w:t>
      </w:r>
      <w:r>
        <w:rPr>
          <w:color w:val="56A8F5"/>
        </w:rPr>
        <w:t>setRanges</w:t>
      </w:r>
      <w:r>
        <w:rPr>
          <w:color w:val="BCBEC4"/>
        </w:rPr>
        <w:t>(minC: Double, maxC: Double) {</w:t>
      </w:r>
      <w:r>
        <w:rPr>
          <w:color w:val="BCBEC4"/>
        </w:rPr>
        <w:br/>
        <w:t xml:space="preserve">        </w:t>
      </w:r>
      <w:r>
        <w:rPr>
          <w:i/>
          <w:iCs/>
          <w:color w:val="BCBEC4"/>
        </w:rPr>
        <w:t>CoroutineScope</w:t>
      </w:r>
      <w:r>
        <w:rPr>
          <w:color w:val="BCBEC4"/>
        </w:rPr>
        <w:t>(Dispatchers.</w:t>
      </w:r>
      <w:r>
        <w:rPr>
          <w:color w:val="C77DBB"/>
        </w:rPr>
        <w:t>IO</w:t>
      </w:r>
      <w:r>
        <w:rPr>
          <w:color w:val="BCBEC4"/>
        </w:rPr>
        <w:t>).</w:t>
      </w:r>
      <w:r>
        <w:rPr>
          <w:i/>
          <w:iCs/>
          <w:color w:val="57AAF7"/>
        </w:rPr>
        <w:t xml:space="preserve">launch </w:t>
      </w:r>
      <w:r>
        <w:rPr>
          <w:b/>
          <w:bCs/>
          <w:color w:val="BCBEC4"/>
        </w:rPr>
        <w:t>{</w:t>
      </w:r>
      <w:r>
        <w:rPr>
          <w:b/>
          <w:bCs/>
          <w:color w:val="BCBEC4"/>
        </w:rPr>
        <w:br/>
        <w:t xml:space="preserve">            </w:t>
      </w:r>
      <w:r>
        <w:rPr>
          <w:color w:val="C77DBB"/>
        </w:rPr>
        <w:t>dao</w:t>
      </w:r>
      <w:r>
        <w:rPr>
          <w:color w:val="BCBEC4"/>
        </w:rPr>
        <w:t>.save(RangeConfig(</w:t>
      </w:r>
      <w:r>
        <w:rPr>
          <w:color w:val="56C1D6"/>
        </w:rPr>
        <w:t xml:space="preserve">minC = </w:t>
      </w:r>
      <w:r>
        <w:rPr>
          <w:color w:val="BCBEC4"/>
        </w:rPr>
        <w:t xml:space="preserve">minC, </w:t>
      </w:r>
      <w:r>
        <w:rPr>
          <w:color w:val="56C1D6"/>
        </w:rPr>
        <w:t xml:space="preserve">maxC = </w:t>
      </w:r>
      <w:r>
        <w:rPr>
          <w:color w:val="BCBEC4"/>
        </w:rPr>
        <w:t>maxC))</w:t>
      </w:r>
      <w:r>
        <w:rPr>
          <w:color w:val="BCBEC4"/>
        </w:rPr>
        <w:br/>
        <w:t xml:space="preserve">        </w:t>
      </w:r>
      <w:r>
        <w:rPr>
          <w:b/>
          <w:bCs/>
          <w:color w:val="BCBEC4"/>
        </w:rPr>
        <w:t>}</w:t>
      </w:r>
      <w:r>
        <w:rPr>
          <w:b/>
          <w:bCs/>
          <w:color w:val="BCBEC4"/>
        </w:rPr>
        <w:br/>
        <w:t xml:space="preserve">    </w:t>
      </w:r>
      <w:r>
        <w:rPr>
          <w:color w:val="BCBEC4"/>
        </w:rPr>
        <w:t>}</w:t>
      </w:r>
      <w:r>
        <w:rPr>
          <w:color w:val="BCBEC4"/>
        </w:rPr>
        <w:br/>
      </w:r>
      <w:r>
        <w:rPr>
          <w:color w:val="BCBEC4"/>
        </w:rPr>
        <w:br/>
        <w:t xml:space="preserve">    </w:t>
      </w:r>
      <w:r>
        <w:rPr>
          <w:color w:val="CF8E6D"/>
        </w:rPr>
        <w:t xml:space="preserve">companion object </w:t>
      </w:r>
      <w:r>
        <w:rPr>
          <w:color w:val="BCBEC4"/>
        </w:rPr>
        <w:t>{</w:t>
      </w:r>
      <w:r>
        <w:rPr>
          <w:color w:val="BCBEC4"/>
        </w:rPr>
        <w:br/>
        <w:t xml:space="preserve">        </w:t>
      </w:r>
      <w:r>
        <w:rPr>
          <w:color w:val="CF8E6D"/>
        </w:rPr>
        <w:t xml:space="preserve">val </w:t>
      </w:r>
      <w:r>
        <w:rPr>
          <w:color w:val="C77DBB"/>
        </w:rPr>
        <w:t xml:space="preserve">factory </w:t>
      </w:r>
      <w:r>
        <w:rPr>
          <w:color w:val="BCBEC4"/>
        </w:rPr>
        <w:t xml:space="preserve">= </w:t>
      </w:r>
      <w:r>
        <w:rPr>
          <w:b/>
          <w:bCs/>
          <w:color w:val="BCBEC4"/>
        </w:rPr>
        <w:t xml:space="preserve">{ </w:t>
      </w:r>
      <w:r>
        <w:rPr>
          <w:color w:val="BCBEC4"/>
        </w:rPr>
        <w:t xml:space="preserve">ctx: Context </w:t>
      </w:r>
      <w:r>
        <w:rPr>
          <w:b/>
          <w:bCs/>
          <w:color w:val="BCBEC4"/>
        </w:rPr>
        <w:t>-&gt;</w:t>
      </w:r>
      <w:r>
        <w:rPr>
          <w:b/>
          <w:bCs/>
          <w:color w:val="BCBEC4"/>
        </w:rPr>
        <w:br/>
        <w:t xml:space="preserve">            </w:t>
      </w:r>
      <w:r>
        <w:rPr>
          <w:color w:val="CF8E6D"/>
        </w:rPr>
        <w:t xml:space="preserve">object </w:t>
      </w:r>
      <w:r>
        <w:rPr>
          <w:color w:val="BCBEC4"/>
        </w:rPr>
        <w:t>: ViewModelProvider.Factory {</w:t>
      </w:r>
      <w:r>
        <w:rPr>
          <w:color w:val="BCBEC4"/>
        </w:rPr>
        <w:br/>
        <w:t xml:space="preserve">                </w:t>
      </w:r>
      <w:r>
        <w:rPr>
          <w:color w:val="CF8E6D"/>
        </w:rPr>
        <w:t xml:space="preserve">override fun </w:t>
      </w:r>
      <w:r>
        <w:rPr>
          <w:color w:val="BCBEC4"/>
        </w:rPr>
        <w:t>&lt;</w:t>
      </w:r>
      <w:r>
        <w:rPr>
          <w:color w:val="16BAAC"/>
        </w:rPr>
        <w:t xml:space="preserve">T </w:t>
      </w:r>
      <w:r>
        <w:rPr>
          <w:color w:val="BCBEC4"/>
        </w:rPr>
        <w:t xml:space="preserve">: ViewModel&gt; </w:t>
      </w:r>
      <w:r>
        <w:rPr>
          <w:color w:val="56A8F5"/>
        </w:rPr>
        <w:t>create</w:t>
      </w:r>
      <w:r>
        <w:rPr>
          <w:color w:val="BCBEC4"/>
        </w:rPr>
        <w:t>(modelClass: Class&lt;</w:t>
      </w:r>
      <w:r>
        <w:rPr>
          <w:color w:val="16BAAC"/>
        </w:rPr>
        <w:t>T</w:t>
      </w:r>
      <w:r>
        <w:rPr>
          <w:color w:val="BCBEC4"/>
        </w:rPr>
        <w:t xml:space="preserve">&gt;): </w:t>
      </w:r>
      <w:r>
        <w:rPr>
          <w:color w:val="16BAAC"/>
        </w:rPr>
        <w:t xml:space="preserve">T </w:t>
      </w:r>
      <w:r>
        <w:rPr>
          <w:color w:val="BCBEC4"/>
        </w:rPr>
        <w:t>=</w:t>
      </w:r>
      <w:r>
        <w:rPr>
          <w:color w:val="BCBEC4"/>
        </w:rPr>
        <w:br/>
        <w:t xml:space="preserve">                    RangesViewModel(ctx.</w:t>
      </w:r>
      <w:r>
        <w:rPr>
          <w:i/>
          <w:iCs/>
          <w:color w:val="C77DBB"/>
        </w:rPr>
        <w:t>applicationContext</w:t>
      </w:r>
      <w:r>
        <w:rPr>
          <w:color w:val="BCBEC4"/>
        </w:rPr>
        <w:t xml:space="preserve">) </w:t>
      </w:r>
      <w:r>
        <w:rPr>
          <w:color w:val="CF8E6D"/>
        </w:rPr>
        <w:t xml:space="preserve">as </w:t>
      </w:r>
      <w:r>
        <w:rPr>
          <w:color w:val="16BAAC"/>
        </w:rPr>
        <w:t>T</w:t>
      </w:r>
      <w:r>
        <w:rPr>
          <w:color w:val="16BAAC"/>
        </w:rPr>
        <w:br/>
        <w:t xml:space="preserve">            </w:t>
      </w:r>
      <w:r>
        <w:rPr>
          <w:color w:val="BCBEC4"/>
        </w:rPr>
        <w:t>}</w:t>
      </w:r>
      <w:r>
        <w:rPr>
          <w:color w:val="BCBEC4"/>
        </w:rPr>
        <w:br/>
        <w:t xml:space="preserve">        </w:t>
      </w:r>
      <w:r>
        <w:rPr>
          <w:b/>
          <w:bCs/>
          <w:color w:val="BCBEC4"/>
        </w:rPr>
        <w:t>}</w:t>
      </w:r>
      <w:r>
        <w:rPr>
          <w:b/>
          <w:bCs/>
          <w:color w:val="BCBEC4"/>
        </w:rPr>
        <w:br/>
        <w:t xml:space="preserve">    </w:t>
      </w:r>
      <w:r>
        <w:rPr>
          <w:color w:val="BCBEC4"/>
        </w:rPr>
        <w:t>}</w:t>
      </w:r>
      <w:r>
        <w:rPr>
          <w:color w:val="BCBEC4"/>
        </w:rPr>
        <w:br/>
        <w:t>}</w:t>
      </w:r>
    </w:p>
    <w:p w14:paraId="5B0B5C1F" w14:textId="77777777" w:rsidR="008C4691" w:rsidRPr="008C4691" w:rsidRDefault="008C4691" w:rsidP="008C4691">
      <w:pPr>
        <w:rPr>
          <w:lang w:val="en-US"/>
        </w:rPr>
      </w:pPr>
    </w:p>
    <w:p w14:paraId="5DDA0433" w14:textId="77777777" w:rsidR="008C4691" w:rsidRPr="008C4691" w:rsidRDefault="008C4691" w:rsidP="008C4691">
      <w:pPr>
        <w:rPr>
          <w:lang w:val="en-US"/>
        </w:rPr>
      </w:pPr>
    </w:p>
    <w:p w14:paraId="0FE00ACC" w14:textId="77777777" w:rsidR="008C4691" w:rsidRPr="008C4691" w:rsidRDefault="008C4691" w:rsidP="008C4691">
      <w:pPr>
        <w:rPr>
          <w:lang w:val="en-US"/>
        </w:rPr>
      </w:pPr>
    </w:p>
    <w:p w14:paraId="210AE7AA" w14:textId="77777777" w:rsidR="008C4691" w:rsidRPr="008C4691" w:rsidRDefault="008C4691" w:rsidP="008C4691">
      <w:pPr>
        <w:rPr>
          <w:lang w:val="en-US"/>
        </w:rPr>
      </w:pPr>
    </w:p>
    <w:p w14:paraId="3A661709" w14:textId="77777777" w:rsidR="008C4691" w:rsidRPr="008C4691" w:rsidRDefault="008C4691" w:rsidP="008C4691">
      <w:pPr>
        <w:rPr>
          <w:lang w:val="en-US"/>
        </w:rPr>
      </w:pPr>
    </w:p>
    <w:p w14:paraId="798E8989" w14:textId="77777777" w:rsidR="008C4691" w:rsidRPr="008C4691" w:rsidRDefault="008C4691" w:rsidP="008C4691">
      <w:pPr>
        <w:rPr>
          <w:lang w:val="en-US"/>
        </w:rPr>
      </w:pPr>
    </w:p>
    <w:p w14:paraId="6C3F41BB" w14:textId="77777777" w:rsidR="008C4691" w:rsidRPr="008C4691" w:rsidRDefault="008C4691" w:rsidP="008C4691">
      <w:pPr>
        <w:rPr>
          <w:lang w:val="en-US"/>
        </w:rPr>
      </w:pPr>
    </w:p>
    <w:p w14:paraId="51C9919A" w14:textId="77777777" w:rsidR="008C4691" w:rsidRPr="008C4691" w:rsidRDefault="008C4691" w:rsidP="008C4691">
      <w:pPr>
        <w:rPr>
          <w:lang w:val="en-US"/>
        </w:rPr>
      </w:pPr>
    </w:p>
    <w:p w14:paraId="3CE3A5B9" w14:textId="77777777" w:rsidR="008C4691" w:rsidRPr="00704FA2" w:rsidRDefault="008C4691" w:rsidP="008C4691">
      <w:pPr>
        <w:pStyle w:val="Ttulo2"/>
        <w:rPr>
          <w:color w:val="auto"/>
          <w:lang w:val="es-419"/>
        </w:rPr>
      </w:pPr>
      <w:bookmarkStart w:id="9" w:name="_Toc210570195"/>
      <w:r w:rsidRPr="00704FA2">
        <w:rPr>
          <w:color w:val="auto"/>
          <w:lang w:val="es-419"/>
        </w:rPr>
        <w:lastRenderedPageBreak/>
        <w:t>Codigo tinkercad</w:t>
      </w:r>
      <w:bookmarkEnd w:id="9"/>
      <w:r>
        <w:rPr>
          <w:color w:val="auto"/>
          <w:lang w:val="es-419"/>
        </w:rPr>
        <w:br/>
      </w:r>
    </w:p>
    <w:p w14:paraId="04598FD0" w14:textId="77777777" w:rsidR="008C4691" w:rsidRPr="00704FA2" w:rsidRDefault="008C4691" w:rsidP="008C4691">
      <w:pPr>
        <w:rPr>
          <w:lang w:val="es-419"/>
        </w:rPr>
      </w:pPr>
      <w:r w:rsidRPr="00704FA2">
        <w:rPr>
          <w:lang w:val="es-419"/>
        </w:rPr>
        <w:t>// Arduino UNO + TMP36 — Emulación "guardado</w:t>
      </w:r>
      <w:r>
        <w:rPr>
          <w:lang w:val="es-419"/>
        </w:rPr>
        <w:t>" en Firebase (JSON por Serial)</w:t>
      </w:r>
    </w:p>
    <w:p w14:paraId="7AEEDDB9" w14:textId="77777777" w:rsidR="008C4691" w:rsidRPr="008C4691" w:rsidRDefault="008C4691" w:rsidP="008C4691">
      <w:pPr>
        <w:rPr>
          <w:lang w:val="en-US"/>
        </w:rPr>
      </w:pPr>
      <w:r w:rsidRPr="008C4691">
        <w:rPr>
          <w:lang w:val="en-US"/>
        </w:rPr>
        <w:t>const int TMP36_PIN = A0;</w:t>
      </w:r>
    </w:p>
    <w:p w14:paraId="38BD0721" w14:textId="77777777" w:rsidR="008C4691" w:rsidRPr="008C4691" w:rsidRDefault="008C4691" w:rsidP="008C4691">
      <w:pPr>
        <w:rPr>
          <w:lang w:val="en-US"/>
        </w:rPr>
      </w:pPr>
      <w:r w:rsidRPr="008C4691">
        <w:rPr>
          <w:lang w:val="en-US"/>
        </w:rPr>
        <w:t>void setup() {</w:t>
      </w:r>
    </w:p>
    <w:p w14:paraId="46C75FD2" w14:textId="77777777" w:rsidR="008C4691" w:rsidRPr="008C4691" w:rsidRDefault="008C4691" w:rsidP="008C4691">
      <w:pPr>
        <w:rPr>
          <w:lang w:val="en-US"/>
        </w:rPr>
      </w:pPr>
      <w:r w:rsidRPr="008C4691">
        <w:rPr>
          <w:lang w:val="en-US"/>
        </w:rPr>
        <w:t xml:space="preserve">  Serial.begin(9600);</w:t>
      </w:r>
    </w:p>
    <w:p w14:paraId="69B3C52B" w14:textId="77777777" w:rsidR="008C4691" w:rsidRPr="008C4691" w:rsidRDefault="008C4691" w:rsidP="008C4691">
      <w:pPr>
        <w:rPr>
          <w:lang w:val="en-US"/>
        </w:rPr>
      </w:pPr>
      <w:r w:rsidRPr="008C4691">
        <w:rPr>
          <w:lang w:val="en-US"/>
        </w:rPr>
        <w:t>}</w:t>
      </w:r>
    </w:p>
    <w:p w14:paraId="309FE035" w14:textId="77777777" w:rsidR="008C4691" w:rsidRPr="008C4691" w:rsidRDefault="008C4691" w:rsidP="008C4691">
      <w:pPr>
        <w:rPr>
          <w:lang w:val="en-US"/>
        </w:rPr>
      </w:pPr>
      <w:r w:rsidRPr="008C4691">
        <w:rPr>
          <w:lang w:val="en-US"/>
        </w:rPr>
        <w:t>void loop() {</w:t>
      </w:r>
    </w:p>
    <w:p w14:paraId="00692614" w14:textId="77777777" w:rsidR="008C4691" w:rsidRPr="008C4691" w:rsidRDefault="008C4691" w:rsidP="008C4691">
      <w:pPr>
        <w:rPr>
          <w:lang w:val="en-US"/>
        </w:rPr>
      </w:pPr>
      <w:r w:rsidRPr="008C4691">
        <w:rPr>
          <w:lang w:val="en-US"/>
        </w:rPr>
        <w:t xml:space="preserve">  int adc = analogRead(TMP36_PIN);</w:t>
      </w:r>
    </w:p>
    <w:p w14:paraId="5CE6720E" w14:textId="77777777" w:rsidR="008C4691" w:rsidRPr="00704FA2" w:rsidRDefault="008C4691" w:rsidP="008C4691">
      <w:pPr>
        <w:rPr>
          <w:lang w:val="es-419"/>
        </w:rPr>
      </w:pPr>
      <w:r w:rsidRPr="008C4691">
        <w:rPr>
          <w:lang w:val="en-US"/>
        </w:rPr>
        <w:t xml:space="preserve">  </w:t>
      </w:r>
      <w:r w:rsidRPr="00704FA2">
        <w:rPr>
          <w:lang w:val="es-419"/>
        </w:rPr>
        <w:t>float V = adc * (5.0 / 1023.0);     // Voltaje leído (0-5V)</w:t>
      </w:r>
    </w:p>
    <w:p w14:paraId="0FB2640C" w14:textId="77777777" w:rsidR="008C4691" w:rsidRPr="00704FA2" w:rsidRDefault="008C4691" w:rsidP="008C4691">
      <w:pPr>
        <w:rPr>
          <w:lang w:val="es-419"/>
        </w:rPr>
      </w:pPr>
      <w:r w:rsidRPr="00704FA2">
        <w:rPr>
          <w:lang w:val="es-419"/>
        </w:rPr>
        <w:t xml:space="preserve">  float c = (V - 0.5) * 100.0;        // Conversión a °C</w:t>
      </w:r>
    </w:p>
    <w:p w14:paraId="49B4E3DF" w14:textId="77777777" w:rsidR="008C4691" w:rsidRPr="00704FA2" w:rsidRDefault="008C4691" w:rsidP="008C4691">
      <w:pPr>
        <w:rPr>
          <w:lang w:val="es-419"/>
        </w:rPr>
      </w:pPr>
      <w:r w:rsidRPr="00704FA2">
        <w:rPr>
          <w:lang w:val="es-419"/>
        </w:rPr>
        <w:t xml:space="preserve">  float f = c * 9.0 / 5.0 + 32.0;     // Conversión a °F</w:t>
      </w:r>
    </w:p>
    <w:p w14:paraId="3B96AEBD" w14:textId="77777777" w:rsidR="008C4691" w:rsidRPr="00704FA2" w:rsidRDefault="008C4691" w:rsidP="008C4691">
      <w:pPr>
        <w:rPr>
          <w:lang w:val="es-419"/>
        </w:rPr>
      </w:pPr>
      <w:r w:rsidRPr="00704FA2">
        <w:rPr>
          <w:lang w:val="es-419"/>
        </w:rPr>
        <w:t xml:space="preserve">  unsigned long t = millis() / 1000;  // Tiempo en segundos</w:t>
      </w:r>
    </w:p>
    <w:p w14:paraId="1EBA6280" w14:textId="77777777" w:rsidR="008C4691" w:rsidRPr="00704FA2" w:rsidRDefault="008C4691" w:rsidP="008C4691">
      <w:pPr>
        <w:rPr>
          <w:lang w:val="es-419"/>
        </w:rPr>
      </w:pPr>
    </w:p>
    <w:p w14:paraId="6F619A2B" w14:textId="77777777" w:rsidR="008C4691" w:rsidRPr="00704FA2" w:rsidRDefault="008C4691" w:rsidP="008C4691">
      <w:pPr>
        <w:rPr>
          <w:lang w:val="es-419"/>
        </w:rPr>
      </w:pPr>
      <w:r w:rsidRPr="00704FA2">
        <w:rPr>
          <w:lang w:val="es-419"/>
        </w:rPr>
        <w:t xml:space="preserve">  // Emulación de envío a Firebase (muestra JSON)</w:t>
      </w:r>
    </w:p>
    <w:p w14:paraId="0E646361" w14:textId="77777777" w:rsidR="008C4691" w:rsidRPr="008C4691" w:rsidRDefault="008C4691" w:rsidP="008C4691">
      <w:pPr>
        <w:rPr>
          <w:lang w:val="en-US"/>
        </w:rPr>
      </w:pPr>
      <w:r w:rsidRPr="00704FA2">
        <w:rPr>
          <w:lang w:val="es-419"/>
        </w:rPr>
        <w:t xml:space="preserve">  </w:t>
      </w:r>
      <w:r w:rsidRPr="008C4691">
        <w:rPr>
          <w:lang w:val="en-US"/>
        </w:rPr>
        <w:t>Serial.print("{\"temperatura\":");</w:t>
      </w:r>
    </w:p>
    <w:p w14:paraId="3C45282D" w14:textId="77777777" w:rsidR="008C4691" w:rsidRPr="008C4691" w:rsidRDefault="008C4691" w:rsidP="008C4691">
      <w:pPr>
        <w:rPr>
          <w:lang w:val="en-US"/>
        </w:rPr>
      </w:pPr>
      <w:r w:rsidRPr="008C4691">
        <w:rPr>
          <w:lang w:val="en-US"/>
        </w:rPr>
        <w:t xml:space="preserve">  Serial.print(f, 2);</w:t>
      </w:r>
    </w:p>
    <w:p w14:paraId="44231912" w14:textId="77777777" w:rsidR="008C4691" w:rsidRPr="008C4691" w:rsidRDefault="008C4691" w:rsidP="008C4691">
      <w:pPr>
        <w:rPr>
          <w:lang w:val="en-US"/>
        </w:rPr>
      </w:pPr>
      <w:r w:rsidRPr="008C4691">
        <w:rPr>
          <w:lang w:val="en-US"/>
        </w:rPr>
        <w:t xml:space="preserve">  Serial.print(",\"temperaturaC\":");</w:t>
      </w:r>
    </w:p>
    <w:p w14:paraId="11858F66" w14:textId="77777777" w:rsidR="008C4691" w:rsidRPr="008C4691" w:rsidRDefault="008C4691" w:rsidP="008C4691">
      <w:pPr>
        <w:rPr>
          <w:lang w:val="en-US"/>
        </w:rPr>
      </w:pPr>
      <w:r w:rsidRPr="008C4691">
        <w:rPr>
          <w:lang w:val="en-US"/>
        </w:rPr>
        <w:t xml:space="preserve">  Serial.print(c, 2);</w:t>
      </w:r>
    </w:p>
    <w:p w14:paraId="4BDAF6F3" w14:textId="77777777" w:rsidR="008C4691" w:rsidRPr="008C4691" w:rsidRDefault="008C4691" w:rsidP="008C4691">
      <w:pPr>
        <w:rPr>
          <w:lang w:val="en-US"/>
        </w:rPr>
      </w:pPr>
      <w:r w:rsidRPr="008C4691">
        <w:rPr>
          <w:lang w:val="en-US"/>
        </w:rPr>
        <w:t xml:space="preserve">  Serial.print(",\"unidad\":\"F\",\"updatedAt\":");</w:t>
      </w:r>
    </w:p>
    <w:p w14:paraId="2A409947" w14:textId="77777777" w:rsidR="008C4691" w:rsidRPr="008C4691" w:rsidRDefault="008C4691" w:rsidP="008C4691">
      <w:pPr>
        <w:rPr>
          <w:lang w:val="en-US"/>
        </w:rPr>
      </w:pPr>
      <w:r w:rsidRPr="008C4691">
        <w:rPr>
          <w:lang w:val="en-US"/>
        </w:rPr>
        <w:t xml:space="preserve">  Serial.print(t);</w:t>
      </w:r>
    </w:p>
    <w:p w14:paraId="0B44F9D6" w14:textId="77777777" w:rsidR="008C4691" w:rsidRPr="008C4691" w:rsidRDefault="008C4691" w:rsidP="008C4691">
      <w:pPr>
        <w:rPr>
          <w:lang w:val="en-US"/>
        </w:rPr>
      </w:pPr>
      <w:r w:rsidRPr="008C4691">
        <w:rPr>
          <w:lang w:val="en-US"/>
        </w:rPr>
        <w:t xml:space="preserve">  Serial.println("}");</w:t>
      </w:r>
    </w:p>
    <w:p w14:paraId="70312D54" w14:textId="77777777" w:rsidR="008C4691" w:rsidRDefault="008C4691" w:rsidP="008C4691">
      <w:r w:rsidRPr="008C4691">
        <w:rPr>
          <w:lang w:val="en-US"/>
        </w:rPr>
        <w:t xml:space="preserve">  </w:t>
      </w:r>
      <w:r>
        <w:t>delay(2000);</w:t>
      </w:r>
    </w:p>
    <w:p w14:paraId="29A4DE43" w14:textId="77777777" w:rsidR="008C4691" w:rsidRPr="00704FA2" w:rsidRDefault="008C4691" w:rsidP="008C4691">
      <w:r>
        <w:t>}</w:t>
      </w:r>
    </w:p>
    <w:p w14:paraId="34EF75CD" w14:textId="77777777" w:rsidR="008C4691" w:rsidRPr="00277DE7" w:rsidRDefault="008C4691" w:rsidP="008C4691"/>
    <w:p w14:paraId="6186FB8F" w14:textId="77777777" w:rsidR="008C4691" w:rsidRPr="00277DE7" w:rsidRDefault="008C4691" w:rsidP="008C4691"/>
    <w:p w14:paraId="126D7EBC" w14:textId="2FFE3C55" w:rsidR="008C4691" w:rsidRDefault="008C4691" w:rsidP="008C4691"/>
    <w:p w14:paraId="475D4978" w14:textId="77777777" w:rsidR="00402E5B" w:rsidRPr="00277DE7" w:rsidRDefault="00402E5B" w:rsidP="008C4691"/>
    <w:p w14:paraId="0DA3A759" w14:textId="77777777" w:rsidR="008C4691" w:rsidRPr="00BA58D1" w:rsidRDefault="008C4691" w:rsidP="008C4691">
      <w:pPr>
        <w:pStyle w:val="Ttulo1"/>
        <w:rPr>
          <w:color w:val="auto"/>
          <w:lang w:val="es-419"/>
        </w:rPr>
      </w:pPr>
      <w:bookmarkStart w:id="10" w:name="_Toc210570196"/>
      <w:r w:rsidRPr="00BA58D1">
        <w:rPr>
          <w:color w:val="auto"/>
          <w:lang w:val="es-419"/>
        </w:rPr>
        <w:lastRenderedPageBreak/>
        <w:t>Conclusión</w:t>
      </w:r>
      <w:bookmarkEnd w:id="10"/>
    </w:p>
    <w:p w14:paraId="5A57CBE2" w14:textId="77777777" w:rsidR="008C4691" w:rsidRDefault="008C4691" w:rsidP="008C4691">
      <w:pPr>
        <w:rPr>
          <w:lang w:val="es-419"/>
        </w:rPr>
      </w:pPr>
      <w:r w:rsidRPr="00BA58D1">
        <w:rPr>
          <w:lang w:val="es-419"/>
        </w:rPr>
        <w:t xml:space="preserve">La aplicación cumple con todos los requisitos solicitados: lectura de temperatura desde Firebase, conversión a grados Celsius, </w:t>
      </w:r>
      <w:r w:rsidRPr="00277DE7">
        <w:rPr>
          <w:lang w:val="es-419"/>
        </w:rPr>
        <w:t>configuración de rangos mediante base de datos local y generación de alarma en caso de valores fuera del rango. El proyecto fue ejecutado correctamente sin errores y validado mediante las pruebas en el emulador Android Studio.</w:t>
      </w:r>
    </w:p>
    <w:p w14:paraId="75359309" w14:textId="77777777" w:rsidR="008C4691" w:rsidRDefault="008C4691" w:rsidP="008C4691">
      <w:pPr>
        <w:rPr>
          <w:lang w:val="es-419"/>
        </w:rPr>
      </w:pPr>
    </w:p>
    <w:p w14:paraId="2356BCBA" w14:textId="77777777" w:rsidR="008C4691" w:rsidRDefault="008C4691" w:rsidP="008C4691">
      <w:pPr>
        <w:rPr>
          <w:lang w:val="es-419"/>
        </w:rPr>
      </w:pPr>
    </w:p>
    <w:p w14:paraId="5192FA2B" w14:textId="77777777" w:rsidR="008C4691" w:rsidRDefault="008C4691" w:rsidP="008C4691">
      <w:pPr>
        <w:rPr>
          <w:lang w:val="es-419"/>
        </w:rPr>
      </w:pPr>
    </w:p>
    <w:p w14:paraId="0E943238" w14:textId="77777777" w:rsidR="008C4691" w:rsidRDefault="008C4691" w:rsidP="008C4691">
      <w:pPr>
        <w:rPr>
          <w:lang w:val="es-419"/>
        </w:rPr>
      </w:pPr>
    </w:p>
    <w:p w14:paraId="665745B7" w14:textId="77777777" w:rsidR="008C4691" w:rsidRDefault="008C4691" w:rsidP="008C4691">
      <w:pPr>
        <w:rPr>
          <w:lang w:val="es-419"/>
        </w:rPr>
      </w:pPr>
    </w:p>
    <w:p w14:paraId="3D1A603D" w14:textId="77777777" w:rsidR="008C4691" w:rsidRDefault="008C4691" w:rsidP="008C4691">
      <w:pPr>
        <w:rPr>
          <w:lang w:val="es-419"/>
        </w:rPr>
      </w:pPr>
    </w:p>
    <w:p w14:paraId="37EAC712" w14:textId="77777777" w:rsidR="008C4691" w:rsidRDefault="008C4691" w:rsidP="008C4691">
      <w:pPr>
        <w:rPr>
          <w:lang w:val="es-419"/>
        </w:rPr>
      </w:pPr>
    </w:p>
    <w:p w14:paraId="44E3DF3F" w14:textId="77777777" w:rsidR="008C4691" w:rsidRDefault="008C4691" w:rsidP="008C4691">
      <w:pPr>
        <w:rPr>
          <w:lang w:val="es-419"/>
        </w:rPr>
      </w:pPr>
    </w:p>
    <w:p w14:paraId="74F84854" w14:textId="77777777" w:rsidR="008C4691" w:rsidRDefault="008C4691" w:rsidP="008C4691">
      <w:pPr>
        <w:rPr>
          <w:lang w:val="es-419"/>
        </w:rPr>
      </w:pPr>
    </w:p>
    <w:p w14:paraId="73FBB38D" w14:textId="77777777" w:rsidR="008C4691" w:rsidRDefault="008C4691" w:rsidP="008C4691">
      <w:pPr>
        <w:rPr>
          <w:lang w:val="es-419"/>
        </w:rPr>
      </w:pPr>
    </w:p>
    <w:p w14:paraId="1A241DF0" w14:textId="77777777" w:rsidR="008C4691" w:rsidRDefault="008C4691" w:rsidP="008C4691">
      <w:pPr>
        <w:rPr>
          <w:lang w:val="es-419"/>
        </w:rPr>
      </w:pPr>
    </w:p>
    <w:p w14:paraId="769D4172" w14:textId="77777777" w:rsidR="008C4691" w:rsidRDefault="008C4691" w:rsidP="008C4691">
      <w:pPr>
        <w:rPr>
          <w:lang w:val="es-419"/>
        </w:rPr>
      </w:pPr>
    </w:p>
    <w:p w14:paraId="09E4BAA3" w14:textId="77777777" w:rsidR="008C4691" w:rsidRDefault="008C4691" w:rsidP="008C4691">
      <w:pPr>
        <w:rPr>
          <w:lang w:val="es-419"/>
        </w:rPr>
      </w:pPr>
    </w:p>
    <w:p w14:paraId="26D8BB62" w14:textId="77777777" w:rsidR="008C4691" w:rsidRDefault="008C4691" w:rsidP="008C4691">
      <w:pPr>
        <w:rPr>
          <w:lang w:val="es-419"/>
        </w:rPr>
      </w:pPr>
    </w:p>
    <w:p w14:paraId="639972F8" w14:textId="77777777" w:rsidR="008C4691" w:rsidRDefault="008C4691" w:rsidP="008C4691">
      <w:pPr>
        <w:rPr>
          <w:lang w:val="es-419"/>
        </w:rPr>
      </w:pPr>
    </w:p>
    <w:p w14:paraId="10DC822B" w14:textId="77777777" w:rsidR="008C4691" w:rsidRDefault="008C4691" w:rsidP="008C4691">
      <w:pPr>
        <w:rPr>
          <w:lang w:val="es-419"/>
        </w:rPr>
      </w:pPr>
    </w:p>
    <w:p w14:paraId="767A5893" w14:textId="77777777" w:rsidR="008C4691" w:rsidRDefault="008C4691" w:rsidP="008C4691">
      <w:pPr>
        <w:rPr>
          <w:lang w:val="es-419"/>
        </w:rPr>
      </w:pPr>
    </w:p>
    <w:p w14:paraId="4EA4FF01" w14:textId="77777777" w:rsidR="008C4691" w:rsidRDefault="008C4691" w:rsidP="008C4691">
      <w:pPr>
        <w:rPr>
          <w:lang w:val="es-419"/>
        </w:rPr>
      </w:pPr>
    </w:p>
    <w:p w14:paraId="2AD7B017" w14:textId="77777777" w:rsidR="008C4691" w:rsidRDefault="008C4691" w:rsidP="008C4691">
      <w:pPr>
        <w:rPr>
          <w:lang w:val="es-419"/>
        </w:rPr>
      </w:pPr>
    </w:p>
    <w:p w14:paraId="2F8B3D52" w14:textId="71640A11" w:rsidR="008C4691" w:rsidRDefault="008C4691" w:rsidP="008C4691">
      <w:pPr>
        <w:rPr>
          <w:lang w:val="es-419"/>
        </w:rPr>
      </w:pPr>
    </w:p>
    <w:p w14:paraId="25E31820" w14:textId="2B5CCCA9" w:rsidR="008C4691" w:rsidRDefault="008C4691" w:rsidP="008C4691">
      <w:pPr>
        <w:rPr>
          <w:lang w:val="es-419"/>
        </w:rPr>
      </w:pPr>
    </w:p>
    <w:p w14:paraId="22244710" w14:textId="02CAB9CC" w:rsidR="008C4691" w:rsidRDefault="008C4691" w:rsidP="008C4691">
      <w:pPr>
        <w:rPr>
          <w:lang w:val="es-419"/>
        </w:rPr>
      </w:pPr>
    </w:p>
    <w:p w14:paraId="36466DC6" w14:textId="323E0A04" w:rsidR="008C4691" w:rsidRDefault="008C4691" w:rsidP="008C4691">
      <w:pPr>
        <w:rPr>
          <w:lang w:val="es-419"/>
        </w:rPr>
      </w:pPr>
    </w:p>
    <w:p w14:paraId="1113143F" w14:textId="7F2BCAE1" w:rsidR="008C4691" w:rsidRDefault="008C4691" w:rsidP="008C4691">
      <w:pPr>
        <w:rPr>
          <w:lang w:val="es-419"/>
        </w:rPr>
      </w:pPr>
    </w:p>
    <w:p w14:paraId="4E130675" w14:textId="77777777" w:rsidR="008C4691" w:rsidRDefault="008C4691" w:rsidP="008C4691">
      <w:pPr>
        <w:rPr>
          <w:lang w:val="es-419"/>
        </w:rPr>
      </w:pPr>
    </w:p>
    <w:p w14:paraId="4F05EE7E" w14:textId="0ACC3CA6" w:rsidR="008C4691" w:rsidRDefault="008C4691" w:rsidP="008C4691">
      <w:pPr>
        <w:rPr>
          <w:lang w:val="es-419"/>
        </w:rPr>
      </w:pPr>
    </w:p>
    <w:p w14:paraId="319B2B9F" w14:textId="77777777" w:rsidR="008C4691" w:rsidRDefault="008C4691" w:rsidP="008C4691">
      <w:pPr>
        <w:pStyle w:val="Ttulo1"/>
        <w:rPr>
          <w:color w:val="auto"/>
          <w:lang w:val="es-419"/>
        </w:rPr>
      </w:pPr>
      <w:bookmarkStart w:id="11" w:name="_Toc210570197"/>
      <w:r>
        <w:rPr>
          <w:color w:val="auto"/>
          <w:lang w:val="es-419"/>
        </w:rPr>
        <w:lastRenderedPageBreak/>
        <w:t>Anexo</w:t>
      </w:r>
      <w:bookmarkEnd w:id="11"/>
    </w:p>
    <w:p w14:paraId="28E5300E" w14:textId="77777777" w:rsidR="008C4691" w:rsidRDefault="008C4691" w:rsidP="008C4691">
      <w:pPr>
        <w:rPr>
          <w:lang w:val="es-419"/>
        </w:rPr>
      </w:pPr>
    </w:p>
    <w:p w14:paraId="7B7152E3" w14:textId="77777777" w:rsidR="008C4691" w:rsidRDefault="008C4691" w:rsidP="008C4691">
      <w:r w:rsidRPr="009018B6">
        <w:t>https://github.com/Gorilacl/Actividad6</w:t>
      </w:r>
    </w:p>
    <w:p w14:paraId="4585CB72" w14:textId="77777777" w:rsidR="008C4691" w:rsidRPr="00704FA2" w:rsidRDefault="008C4691" w:rsidP="008C4691">
      <w:pPr>
        <w:rPr>
          <w:lang w:val="es-419"/>
        </w:rPr>
      </w:pPr>
    </w:p>
    <w:p w14:paraId="17F3488D" w14:textId="3E56E0FE" w:rsidR="008C4691" w:rsidRPr="008C4691" w:rsidRDefault="002124D7" w:rsidP="00735212">
      <w:pPr>
        <w:rPr>
          <w:lang w:val="es-419"/>
        </w:rPr>
      </w:pPr>
      <w:r>
        <w:rPr>
          <w:noProof/>
          <w:lang w:val="en-US"/>
        </w:rPr>
        <w:drawing>
          <wp:inline distT="0" distB="0" distL="0" distR="0" wp14:anchorId="26024BD6" wp14:editId="3697D4DD">
            <wp:extent cx="5940425" cy="4294505"/>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294505"/>
                    </a:xfrm>
                    <a:prstGeom prst="rect">
                      <a:avLst/>
                    </a:prstGeom>
                  </pic:spPr>
                </pic:pic>
              </a:graphicData>
            </a:graphic>
          </wp:inline>
        </w:drawing>
      </w:r>
      <w:bookmarkStart w:id="12" w:name="_GoBack"/>
      <w:bookmarkEnd w:id="12"/>
    </w:p>
    <w:sectPr w:rsidR="008C4691" w:rsidRPr="008C4691" w:rsidSect="00735212">
      <w:footerReference w:type="even" r:id="rId19"/>
      <w:footerReference w:type="default" r:id="rId20"/>
      <w:pgSz w:w="12240" w:h="15840"/>
      <w:pgMar w:top="1134" w:right="1467" w:bottom="1276"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17C56" w14:textId="77777777" w:rsidR="00F76C11" w:rsidRDefault="00F76C11" w:rsidP="00754BA7">
      <w:pPr>
        <w:spacing w:after="0" w:line="240" w:lineRule="auto"/>
      </w:pPr>
      <w:r>
        <w:separator/>
      </w:r>
    </w:p>
  </w:endnote>
  <w:endnote w:type="continuationSeparator" w:id="0">
    <w:p w14:paraId="4619F3E9" w14:textId="77777777" w:rsidR="00F76C11" w:rsidRDefault="00F76C11" w:rsidP="0075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Md BT">
    <w:altName w:val="Century Gothic"/>
    <w:charset w:val="00"/>
    <w:family w:val="swiss"/>
    <w:pitch w:val="variable"/>
    <w:sig w:usb0="800008E7" w:usb1="00000000" w:usb2="00000000" w:usb3="00000000" w:csb0="000001FB"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188178215"/>
      <w:docPartObj>
        <w:docPartGallery w:val="Page Numbers (Bottom of Page)"/>
        <w:docPartUnique/>
      </w:docPartObj>
    </w:sdtPr>
    <w:sdtEndPr>
      <w:rPr>
        <w:rStyle w:val="Nmerodepgina"/>
      </w:rPr>
    </w:sdtEndPr>
    <w:sdtContent>
      <w:p w14:paraId="4B3DF6E9"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363751" w14:textId="77777777" w:rsidR="00754BA7" w:rsidRDefault="00754BA7" w:rsidP="00754BA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396786551"/>
      <w:docPartObj>
        <w:docPartGallery w:val="Page Numbers (Bottom of Page)"/>
        <w:docPartUnique/>
      </w:docPartObj>
    </w:sdtPr>
    <w:sdtEndPr>
      <w:rPr>
        <w:rStyle w:val="Nmerodepgina"/>
      </w:rPr>
    </w:sdtEndPr>
    <w:sdtContent>
      <w:p w14:paraId="59C629D6" w14:textId="0D8C0D78"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2124D7">
          <w:rPr>
            <w:rStyle w:val="Nmerodepgina"/>
            <w:noProof/>
          </w:rPr>
          <w:t>29</w:t>
        </w:r>
        <w:r>
          <w:rPr>
            <w:rStyle w:val="Nmerodepgina"/>
          </w:rPr>
          <w:fldChar w:fldCharType="end"/>
        </w:r>
      </w:p>
    </w:sdtContent>
  </w:sdt>
  <w:p w14:paraId="223FE078" w14:textId="77777777" w:rsidR="00754BA7" w:rsidRDefault="00754BA7" w:rsidP="00754BA7">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338DA" w14:textId="77777777" w:rsidR="00F76C11" w:rsidRDefault="00F76C11" w:rsidP="00754BA7">
      <w:pPr>
        <w:spacing w:after="0" w:line="240" w:lineRule="auto"/>
      </w:pPr>
      <w:r>
        <w:separator/>
      </w:r>
    </w:p>
  </w:footnote>
  <w:footnote w:type="continuationSeparator" w:id="0">
    <w:p w14:paraId="50C900C3" w14:textId="77777777" w:rsidR="00F76C11" w:rsidRDefault="00F76C11" w:rsidP="0075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95B2A3C"/>
    <w:multiLevelType w:val="multilevel"/>
    <w:tmpl w:val="1A8E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F61E7"/>
    <w:multiLevelType w:val="hybridMultilevel"/>
    <w:tmpl w:val="9AE26CB8"/>
    <w:lvl w:ilvl="0" w:tplc="040A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1" w15:restartNumberingAfterBreak="0">
    <w:nsid w:val="27407F8F"/>
    <w:multiLevelType w:val="hybridMultilevel"/>
    <w:tmpl w:val="4A007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873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2"/>
  </w:num>
  <w:num w:numId="3">
    <w:abstractNumId w:val="8"/>
  </w:num>
  <w:num w:numId="4">
    <w:abstractNumId w:val="6"/>
  </w:num>
  <w:num w:numId="5">
    <w:abstractNumId w:val="5"/>
  </w:num>
  <w:num w:numId="6">
    <w:abstractNumId w:val="4"/>
  </w:num>
  <w:num w:numId="7">
    <w:abstractNumId w:val="7"/>
  </w:num>
  <w:num w:numId="8">
    <w:abstractNumId w:val="3"/>
  </w:num>
  <w:num w:numId="9">
    <w:abstractNumId w:val="2"/>
  </w:num>
  <w:num w:numId="10">
    <w:abstractNumId w:val="1"/>
  </w:num>
  <w:num w:numId="11">
    <w:abstractNumId w:val="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12"/>
    <w:rsid w:val="000B35F0"/>
    <w:rsid w:val="00145315"/>
    <w:rsid w:val="00156552"/>
    <w:rsid w:val="001A0C11"/>
    <w:rsid w:val="001A53DA"/>
    <w:rsid w:val="001E4A02"/>
    <w:rsid w:val="002124D7"/>
    <w:rsid w:val="0028109E"/>
    <w:rsid w:val="0029522C"/>
    <w:rsid w:val="002A4660"/>
    <w:rsid w:val="002B1169"/>
    <w:rsid w:val="002B3590"/>
    <w:rsid w:val="0039104D"/>
    <w:rsid w:val="003F07B5"/>
    <w:rsid w:val="00402E5B"/>
    <w:rsid w:val="00446533"/>
    <w:rsid w:val="004A3E6C"/>
    <w:rsid w:val="004C15A0"/>
    <w:rsid w:val="004C7943"/>
    <w:rsid w:val="00540A6A"/>
    <w:rsid w:val="005555BA"/>
    <w:rsid w:val="00735212"/>
    <w:rsid w:val="00754BA7"/>
    <w:rsid w:val="00784231"/>
    <w:rsid w:val="00884389"/>
    <w:rsid w:val="008A1F42"/>
    <w:rsid w:val="008C4691"/>
    <w:rsid w:val="008D17C2"/>
    <w:rsid w:val="009A6883"/>
    <w:rsid w:val="009A6FE1"/>
    <w:rsid w:val="00A74AFA"/>
    <w:rsid w:val="00B92715"/>
    <w:rsid w:val="00BE6788"/>
    <w:rsid w:val="00C2085D"/>
    <w:rsid w:val="00C91A8C"/>
    <w:rsid w:val="00D847F6"/>
    <w:rsid w:val="00D94353"/>
    <w:rsid w:val="00DD030F"/>
    <w:rsid w:val="00DF40D6"/>
    <w:rsid w:val="00E06142"/>
    <w:rsid w:val="00E55DFA"/>
    <w:rsid w:val="00ED729B"/>
    <w:rsid w:val="00EE0F49"/>
    <w:rsid w:val="00F76C11"/>
    <w:rsid w:val="00FC2C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54B1"/>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4691"/>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Ttulo3">
    <w:name w:val="heading 3"/>
    <w:basedOn w:val="Normal"/>
    <w:next w:val="Normal"/>
    <w:link w:val="Ttulo3Car"/>
    <w:uiPriority w:val="9"/>
    <w:unhideWhenUsed/>
    <w:qFormat/>
    <w:rsid w:val="008C4691"/>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paragraph" w:styleId="Ttulo4">
    <w:name w:val="heading 4"/>
    <w:basedOn w:val="Normal"/>
    <w:next w:val="Normal"/>
    <w:link w:val="Ttulo4Car"/>
    <w:uiPriority w:val="9"/>
    <w:semiHidden/>
    <w:unhideWhenUsed/>
    <w:qFormat/>
    <w:rsid w:val="008C4691"/>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Ttulo5">
    <w:name w:val="heading 5"/>
    <w:basedOn w:val="Normal"/>
    <w:next w:val="Normal"/>
    <w:link w:val="Ttulo5Car"/>
    <w:uiPriority w:val="9"/>
    <w:semiHidden/>
    <w:unhideWhenUsed/>
    <w:qFormat/>
    <w:rsid w:val="008C4691"/>
    <w:pPr>
      <w:keepNext/>
      <w:keepLines/>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Ttulo6">
    <w:name w:val="heading 6"/>
    <w:basedOn w:val="Normal"/>
    <w:next w:val="Normal"/>
    <w:link w:val="Ttulo6Car"/>
    <w:uiPriority w:val="9"/>
    <w:semiHidden/>
    <w:unhideWhenUsed/>
    <w:qFormat/>
    <w:rsid w:val="008C4691"/>
    <w:pPr>
      <w:keepNext/>
      <w:keepLines/>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Ttulo7">
    <w:name w:val="heading 7"/>
    <w:basedOn w:val="Normal"/>
    <w:next w:val="Normal"/>
    <w:link w:val="Ttulo7Car"/>
    <w:uiPriority w:val="9"/>
    <w:semiHidden/>
    <w:unhideWhenUsed/>
    <w:qFormat/>
    <w:rsid w:val="008C4691"/>
    <w:pPr>
      <w:keepNext/>
      <w:keepLines/>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Ttulo8">
    <w:name w:val="heading 8"/>
    <w:basedOn w:val="Normal"/>
    <w:next w:val="Normal"/>
    <w:link w:val="Ttulo8Car"/>
    <w:uiPriority w:val="9"/>
    <w:semiHidden/>
    <w:unhideWhenUsed/>
    <w:qFormat/>
    <w:rsid w:val="008C4691"/>
    <w:pPr>
      <w:keepNext/>
      <w:keepLines/>
      <w:spacing w:before="200" w:after="0" w:line="276" w:lineRule="auto"/>
      <w:outlineLvl w:val="7"/>
    </w:pPr>
    <w:rPr>
      <w:rFonts w:asciiTheme="majorHAnsi" w:eastAsiaTheme="majorEastAsia" w:hAnsiTheme="majorHAnsi" w:cstheme="majorBidi"/>
      <w:color w:val="5B9BD5" w:themeColor="accent1"/>
      <w:sz w:val="20"/>
      <w:szCs w:val="20"/>
      <w:lang w:val="en-US"/>
    </w:rPr>
  </w:style>
  <w:style w:type="paragraph" w:styleId="Ttulo9">
    <w:name w:val="heading 9"/>
    <w:basedOn w:val="Normal"/>
    <w:next w:val="Normal"/>
    <w:link w:val="Ttulo9Car"/>
    <w:uiPriority w:val="9"/>
    <w:semiHidden/>
    <w:unhideWhenUsed/>
    <w:qFormat/>
    <w:rsid w:val="008C4691"/>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5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91A8C"/>
    <w:pPr>
      <w:ind w:left="720"/>
      <w:contextualSpacing/>
    </w:pPr>
  </w:style>
  <w:style w:type="paragraph" w:styleId="TtuloTDC">
    <w:name w:val="TOC Heading"/>
    <w:basedOn w:val="Ttulo1"/>
    <w:next w:val="Normal"/>
    <w:uiPriority w:val="39"/>
    <w:unhideWhenUsed/>
    <w:qFormat/>
    <w:rsid w:val="00B92715"/>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92715"/>
    <w:pPr>
      <w:spacing w:before="120" w:after="0"/>
    </w:pPr>
    <w:rPr>
      <w:rFonts w:cstheme="minorHAnsi"/>
      <w:b/>
      <w:bCs/>
      <w:i/>
      <w:iCs/>
      <w:sz w:val="24"/>
      <w:szCs w:val="24"/>
    </w:rPr>
  </w:style>
  <w:style w:type="character" w:styleId="Hipervnculo">
    <w:name w:val="Hyperlink"/>
    <w:basedOn w:val="Fuentedeprrafopredeter"/>
    <w:uiPriority w:val="99"/>
    <w:unhideWhenUsed/>
    <w:rsid w:val="00B92715"/>
    <w:rPr>
      <w:color w:val="0563C1" w:themeColor="hyperlink"/>
      <w:u w:val="single"/>
    </w:rPr>
  </w:style>
  <w:style w:type="paragraph" w:styleId="TDC2">
    <w:name w:val="toc 2"/>
    <w:basedOn w:val="Normal"/>
    <w:next w:val="Normal"/>
    <w:autoRedefine/>
    <w:uiPriority w:val="39"/>
    <w:unhideWhenUsed/>
    <w:rsid w:val="00B92715"/>
    <w:pPr>
      <w:spacing w:before="120" w:after="0"/>
      <w:ind w:left="220"/>
    </w:pPr>
    <w:rPr>
      <w:rFonts w:cstheme="minorHAnsi"/>
      <w:b/>
      <w:bCs/>
    </w:rPr>
  </w:style>
  <w:style w:type="paragraph" w:styleId="TDC3">
    <w:name w:val="toc 3"/>
    <w:basedOn w:val="Normal"/>
    <w:next w:val="Normal"/>
    <w:autoRedefine/>
    <w:uiPriority w:val="39"/>
    <w:semiHidden/>
    <w:unhideWhenUsed/>
    <w:rsid w:val="00B92715"/>
    <w:pPr>
      <w:spacing w:after="0"/>
      <w:ind w:left="440"/>
    </w:pPr>
    <w:rPr>
      <w:rFonts w:cstheme="minorHAnsi"/>
      <w:sz w:val="20"/>
      <w:szCs w:val="20"/>
    </w:rPr>
  </w:style>
  <w:style w:type="paragraph" w:styleId="TDC4">
    <w:name w:val="toc 4"/>
    <w:basedOn w:val="Normal"/>
    <w:next w:val="Normal"/>
    <w:autoRedefine/>
    <w:uiPriority w:val="39"/>
    <w:semiHidden/>
    <w:unhideWhenUsed/>
    <w:rsid w:val="00B92715"/>
    <w:pPr>
      <w:spacing w:after="0"/>
      <w:ind w:left="660"/>
    </w:pPr>
    <w:rPr>
      <w:rFonts w:cstheme="minorHAnsi"/>
      <w:sz w:val="20"/>
      <w:szCs w:val="20"/>
    </w:rPr>
  </w:style>
  <w:style w:type="paragraph" w:styleId="TDC5">
    <w:name w:val="toc 5"/>
    <w:basedOn w:val="Normal"/>
    <w:next w:val="Normal"/>
    <w:autoRedefine/>
    <w:uiPriority w:val="39"/>
    <w:semiHidden/>
    <w:unhideWhenUsed/>
    <w:rsid w:val="00B92715"/>
    <w:pPr>
      <w:spacing w:after="0"/>
      <w:ind w:left="880"/>
    </w:pPr>
    <w:rPr>
      <w:rFonts w:cstheme="minorHAnsi"/>
      <w:sz w:val="20"/>
      <w:szCs w:val="20"/>
    </w:rPr>
  </w:style>
  <w:style w:type="paragraph" w:styleId="TDC6">
    <w:name w:val="toc 6"/>
    <w:basedOn w:val="Normal"/>
    <w:next w:val="Normal"/>
    <w:autoRedefine/>
    <w:uiPriority w:val="39"/>
    <w:semiHidden/>
    <w:unhideWhenUsed/>
    <w:rsid w:val="00B92715"/>
    <w:pPr>
      <w:spacing w:after="0"/>
      <w:ind w:left="1100"/>
    </w:pPr>
    <w:rPr>
      <w:rFonts w:cstheme="minorHAnsi"/>
      <w:sz w:val="20"/>
      <w:szCs w:val="20"/>
    </w:rPr>
  </w:style>
  <w:style w:type="paragraph" w:styleId="TDC7">
    <w:name w:val="toc 7"/>
    <w:basedOn w:val="Normal"/>
    <w:next w:val="Normal"/>
    <w:autoRedefine/>
    <w:uiPriority w:val="39"/>
    <w:semiHidden/>
    <w:unhideWhenUsed/>
    <w:rsid w:val="00B92715"/>
    <w:pPr>
      <w:spacing w:after="0"/>
      <w:ind w:left="1320"/>
    </w:pPr>
    <w:rPr>
      <w:rFonts w:cstheme="minorHAnsi"/>
      <w:sz w:val="20"/>
      <w:szCs w:val="20"/>
    </w:rPr>
  </w:style>
  <w:style w:type="paragraph" w:styleId="TDC8">
    <w:name w:val="toc 8"/>
    <w:basedOn w:val="Normal"/>
    <w:next w:val="Normal"/>
    <w:autoRedefine/>
    <w:uiPriority w:val="39"/>
    <w:semiHidden/>
    <w:unhideWhenUsed/>
    <w:rsid w:val="00B92715"/>
    <w:pPr>
      <w:spacing w:after="0"/>
      <w:ind w:left="1540"/>
    </w:pPr>
    <w:rPr>
      <w:rFonts w:cstheme="minorHAnsi"/>
      <w:sz w:val="20"/>
      <w:szCs w:val="20"/>
    </w:rPr>
  </w:style>
  <w:style w:type="paragraph" w:styleId="TDC9">
    <w:name w:val="toc 9"/>
    <w:basedOn w:val="Normal"/>
    <w:next w:val="Normal"/>
    <w:autoRedefine/>
    <w:uiPriority w:val="39"/>
    <w:semiHidden/>
    <w:unhideWhenUsed/>
    <w:rsid w:val="00B92715"/>
    <w:pPr>
      <w:spacing w:after="0"/>
      <w:ind w:left="1760"/>
    </w:pPr>
    <w:rPr>
      <w:rFonts w:cstheme="minorHAnsi"/>
      <w:sz w:val="20"/>
      <w:szCs w:val="20"/>
    </w:rPr>
  </w:style>
  <w:style w:type="paragraph" w:styleId="Piedepgina">
    <w:name w:val="footer"/>
    <w:basedOn w:val="Normal"/>
    <w:link w:val="PiedepginaCar"/>
    <w:uiPriority w:val="99"/>
    <w:unhideWhenUsed/>
    <w:rsid w:val="00754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BA7"/>
  </w:style>
  <w:style w:type="character" w:styleId="Nmerodepgina">
    <w:name w:val="page number"/>
    <w:basedOn w:val="Fuentedeprrafopredeter"/>
    <w:uiPriority w:val="99"/>
    <w:semiHidden/>
    <w:unhideWhenUsed/>
    <w:rsid w:val="00754BA7"/>
  </w:style>
  <w:style w:type="character" w:customStyle="1" w:styleId="Ttulo2Car">
    <w:name w:val="Título 2 Car"/>
    <w:basedOn w:val="Fuentedeprrafopredeter"/>
    <w:link w:val="Ttulo2"/>
    <w:uiPriority w:val="9"/>
    <w:rsid w:val="008C4691"/>
    <w:rPr>
      <w:rFonts w:asciiTheme="majorHAnsi" w:eastAsiaTheme="majorEastAsia" w:hAnsiTheme="majorHAnsi" w:cstheme="majorBidi"/>
      <w:b/>
      <w:bCs/>
      <w:color w:val="5B9BD5" w:themeColor="accent1"/>
      <w:sz w:val="26"/>
      <w:szCs w:val="26"/>
      <w:lang w:val="en-US"/>
    </w:rPr>
  </w:style>
  <w:style w:type="character" w:customStyle="1" w:styleId="Ttulo3Car">
    <w:name w:val="Título 3 Car"/>
    <w:basedOn w:val="Fuentedeprrafopredeter"/>
    <w:link w:val="Ttulo3"/>
    <w:uiPriority w:val="9"/>
    <w:rsid w:val="008C4691"/>
    <w:rPr>
      <w:rFonts w:asciiTheme="majorHAnsi" w:eastAsiaTheme="majorEastAsia" w:hAnsiTheme="majorHAnsi" w:cstheme="majorBidi"/>
      <w:b/>
      <w:bCs/>
      <w:color w:val="5B9BD5" w:themeColor="accent1"/>
      <w:lang w:val="en-US"/>
    </w:rPr>
  </w:style>
  <w:style w:type="character" w:customStyle="1" w:styleId="Ttulo4Car">
    <w:name w:val="Título 4 Car"/>
    <w:basedOn w:val="Fuentedeprrafopredeter"/>
    <w:link w:val="Ttulo4"/>
    <w:uiPriority w:val="9"/>
    <w:semiHidden/>
    <w:rsid w:val="008C4691"/>
    <w:rPr>
      <w:rFonts w:asciiTheme="majorHAnsi" w:eastAsiaTheme="majorEastAsia" w:hAnsiTheme="majorHAnsi" w:cstheme="majorBidi"/>
      <w:b/>
      <w:bCs/>
      <w:i/>
      <w:iCs/>
      <w:color w:val="5B9BD5" w:themeColor="accent1"/>
      <w:lang w:val="en-US"/>
    </w:rPr>
  </w:style>
  <w:style w:type="character" w:customStyle="1" w:styleId="Ttulo5Car">
    <w:name w:val="Título 5 Car"/>
    <w:basedOn w:val="Fuentedeprrafopredeter"/>
    <w:link w:val="Ttulo5"/>
    <w:uiPriority w:val="9"/>
    <w:semiHidden/>
    <w:rsid w:val="008C4691"/>
    <w:rPr>
      <w:rFonts w:asciiTheme="majorHAnsi" w:eastAsiaTheme="majorEastAsia" w:hAnsiTheme="majorHAnsi" w:cstheme="majorBidi"/>
      <w:color w:val="1F4D78" w:themeColor="accent1" w:themeShade="7F"/>
      <w:lang w:val="en-US"/>
    </w:rPr>
  </w:style>
  <w:style w:type="character" w:customStyle="1" w:styleId="Ttulo6Car">
    <w:name w:val="Título 6 Car"/>
    <w:basedOn w:val="Fuentedeprrafopredeter"/>
    <w:link w:val="Ttulo6"/>
    <w:uiPriority w:val="9"/>
    <w:semiHidden/>
    <w:rsid w:val="008C4691"/>
    <w:rPr>
      <w:rFonts w:asciiTheme="majorHAnsi" w:eastAsiaTheme="majorEastAsia" w:hAnsiTheme="majorHAnsi" w:cstheme="majorBidi"/>
      <w:i/>
      <w:iCs/>
      <w:color w:val="1F4D78" w:themeColor="accent1" w:themeShade="7F"/>
      <w:lang w:val="en-US"/>
    </w:rPr>
  </w:style>
  <w:style w:type="character" w:customStyle="1" w:styleId="Ttulo7Car">
    <w:name w:val="Título 7 Car"/>
    <w:basedOn w:val="Fuentedeprrafopredeter"/>
    <w:link w:val="Ttulo7"/>
    <w:uiPriority w:val="9"/>
    <w:semiHidden/>
    <w:rsid w:val="008C4691"/>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8C4691"/>
    <w:rPr>
      <w:rFonts w:asciiTheme="majorHAnsi" w:eastAsiaTheme="majorEastAsia" w:hAnsiTheme="majorHAnsi" w:cstheme="majorBidi"/>
      <w:color w:val="5B9BD5" w:themeColor="accent1"/>
      <w:sz w:val="20"/>
      <w:szCs w:val="20"/>
      <w:lang w:val="en-US"/>
    </w:rPr>
  </w:style>
  <w:style w:type="character" w:customStyle="1" w:styleId="Ttulo9Car">
    <w:name w:val="Título 9 Car"/>
    <w:basedOn w:val="Fuentedeprrafopredeter"/>
    <w:link w:val="Ttulo9"/>
    <w:uiPriority w:val="9"/>
    <w:semiHidden/>
    <w:rsid w:val="008C4691"/>
    <w:rPr>
      <w:rFonts w:asciiTheme="majorHAnsi" w:eastAsiaTheme="majorEastAsia" w:hAnsiTheme="majorHAnsi" w:cstheme="majorBidi"/>
      <w:i/>
      <w:iCs/>
      <w:color w:val="404040" w:themeColor="text1" w:themeTint="BF"/>
      <w:sz w:val="20"/>
      <w:szCs w:val="20"/>
      <w:lang w:val="en-US"/>
    </w:rPr>
  </w:style>
  <w:style w:type="paragraph" w:styleId="Encabezado">
    <w:name w:val="header"/>
    <w:basedOn w:val="Normal"/>
    <w:link w:val="EncabezadoCar"/>
    <w:uiPriority w:val="99"/>
    <w:unhideWhenUsed/>
    <w:rsid w:val="008C4691"/>
    <w:pPr>
      <w:tabs>
        <w:tab w:val="center" w:pos="4680"/>
        <w:tab w:val="right" w:pos="9360"/>
      </w:tabs>
      <w:spacing w:after="0" w:line="240" w:lineRule="auto"/>
    </w:pPr>
    <w:rPr>
      <w:rFonts w:eastAsiaTheme="minorEastAsia"/>
      <w:lang w:val="en-US"/>
    </w:rPr>
  </w:style>
  <w:style w:type="character" w:customStyle="1" w:styleId="EncabezadoCar">
    <w:name w:val="Encabezado Car"/>
    <w:basedOn w:val="Fuentedeprrafopredeter"/>
    <w:link w:val="Encabezado"/>
    <w:uiPriority w:val="99"/>
    <w:rsid w:val="008C4691"/>
    <w:rPr>
      <w:rFonts w:eastAsiaTheme="minorEastAsia"/>
      <w:lang w:val="en-US"/>
    </w:rPr>
  </w:style>
  <w:style w:type="paragraph" w:styleId="Sinespaciado">
    <w:name w:val="No Spacing"/>
    <w:uiPriority w:val="1"/>
    <w:qFormat/>
    <w:rsid w:val="008C4691"/>
    <w:pPr>
      <w:spacing w:after="0" w:line="240" w:lineRule="auto"/>
    </w:pPr>
    <w:rPr>
      <w:rFonts w:eastAsiaTheme="minorEastAsia"/>
      <w:lang w:val="en-US"/>
    </w:rPr>
  </w:style>
  <w:style w:type="paragraph" w:styleId="Ttulo">
    <w:name w:val="Title"/>
    <w:basedOn w:val="Normal"/>
    <w:next w:val="Normal"/>
    <w:link w:val="TtuloCar"/>
    <w:uiPriority w:val="10"/>
    <w:qFormat/>
    <w:rsid w:val="008C469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8C4691"/>
    <w:rPr>
      <w:rFonts w:asciiTheme="majorHAnsi" w:eastAsiaTheme="majorEastAsia" w:hAnsiTheme="majorHAnsi" w:cstheme="majorBidi"/>
      <w:color w:val="323E4F" w:themeColor="text2" w:themeShade="BF"/>
      <w:spacing w:val="5"/>
      <w:kern w:val="28"/>
      <w:sz w:val="52"/>
      <w:szCs w:val="52"/>
      <w:lang w:val="en-US"/>
    </w:rPr>
  </w:style>
  <w:style w:type="paragraph" w:styleId="Subttulo">
    <w:name w:val="Subtitle"/>
    <w:basedOn w:val="Normal"/>
    <w:next w:val="Normal"/>
    <w:link w:val="SubttuloCar"/>
    <w:uiPriority w:val="11"/>
    <w:qFormat/>
    <w:rsid w:val="008C4691"/>
    <w:pPr>
      <w:numPr>
        <w:ilvl w:val="1"/>
      </w:numPr>
      <w:spacing w:after="200" w:line="276"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tuloCar">
    <w:name w:val="Subtítulo Car"/>
    <w:basedOn w:val="Fuentedeprrafopredeter"/>
    <w:link w:val="Subttulo"/>
    <w:uiPriority w:val="11"/>
    <w:rsid w:val="008C4691"/>
    <w:rPr>
      <w:rFonts w:asciiTheme="majorHAnsi" w:eastAsiaTheme="majorEastAsia" w:hAnsiTheme="majorHAnsi" w:cstheme="majorBidi"/>
      <w:i/>
      <w:iCs/>
      <w:color w:val="5B9BD5" w:themeColor="accent1"/>
      <w:spacing w:val="15"/>
      <w:sz w:val="24"/>
      <w:szCs w:val="24"/>
      <w:lang w:val="en-US"/>
    </w:rPr>
  </w:style>
  <w:style w:type="paragraph" w:styleId="Textoindependiente">
    <w:name w:val="Body Text"/>
    <w:basedOn w:val="Normal"/>
    <w:link w:val="TextoindependienteCar"/>
    <w:uiPriority w:val="99"/>
    <w:unhideWhenUsed/>
    <w:rsid w:val="008C4691"/>
    <w:pPr>
      <w:spacing w:after="120" w:line="276" w:lineRule="auto"/>
    </w:pPr>
    <w:rPr>
      <w:rFonts w:eastAsiaTheme="minorEastAsia"/>
      <w:lang w:val="en-US"/>
    </w:rPr>
  </w:style>
  <w:style w:type="character" w:customStyle="1" w:styleId="TextoindependienteCar">
    <w:name w:val="Texto independiente Car"/>
    <w:basedOn w:val="Fuentedeprrafopredeter"/>
    <w:link w:val="Textoindependiente"/>
    <w:uiPriority w:val="99"/>
    <w:rsid w:val="008C4691"/>
    <w:rPr>
      <w:rFonts w:eastAsiaTheme="minorEastAsia"/>
      <w:lang w:val="en-US"/>
    </w:rPr>
  </w:style>
  <w:style w:type="paragraph" w:styleId="Textoindependiente2">
    <w:name w:val="Body Text 2"/>
    <w:basedOn w:val="Normal"/>
    <w:link w:val="Textoindependiente2Car"/>
    <w:uiPriority w:val="99"/>
    <w:unhideWhenUsed/>
    <w:rsid w:val="008C4691"/>
    <w:pPr>
      <w:spacing w:after="120" w:line="480" w:lineRule="auto"/>
    </w:pPr>
    <w:rPr>
      <w:rFonts w:eastAsiaTheme="minorEastAsia"/>
      <w:lang w:val="en-US"/>
    </w:rPr>
  </w:style>
  <w:style w:type="character" w:customStyle="1" w:styleId="Textoindependiente2Car">
    <w:name w:val="Texto independiente 2 Car"/>
    <w:basedOn w:val="Fuentedeprrafopredeter"/>
    <w:link w:val="Textoindependiente2"/>
    <w:uiPriority w:val="99"/>
    <w:rsid w:val="008C4691"/>
    <w:rPr>
      <w:rFonts w:eastAsiaTheme="minorEastAsia"/>
      <w:lang w:val="en-US"/>
    </w:rPr>
  </w:style>
  <w:style w:type="paragraph" w:styleId="Textoindependiente3">
    <w:name w:val="Body Text 3"/>
    <w:basedOn w:val="Normal"/>
    <w:link w:val="Textoindependiente3Car"/>
    <w:uiPriority w:val="99"/>
    <w:unhideWhenUsed/>
    <w:rsid w:val="008C4691"/>
    <w:pPr>
      <w:spacing w:after="120" w:line="276" w:lineRule="auto"/>
    </w:pPr>
    <w:rPr>
      <w:rFonts w:eastAsiaTheme="minorEastAsia"/>
      <w:sz w:val="16"/>
      <w:szCs w:val="16"/>
      <w:lang w:val="en-US"/>
    </w:rPr>
  </w:style>
  <w:style w:type="character" w:customStyle="1" w:styleId="Textoindependiente3Car">
    <w:name w:val="Texto independiente 3 Car"/>
    <w:basedOn w:val="Fuentedeprrafopredeter"/>
    <w:link w:val="Textoindependiente3"/>
    <w:uiPriority w:val="99"/>
    <w:rsid w:val="008C4691"/>
    <w:rPr>
      <w:rFonts w:eastAsiaTheme="minorEastAsia"/>
      <w:sz w:val="16"/>
      <w:szCs w:val="16"/>
      <w:lang w:val="en-US"/>
    </w:rPr>
  </w:style>
  <w:style w:type="paragraph" w:styleId="Lista">
    <w:name w:val="List"/>
    <w:basedOn w:val="Normal"/>
    <w:uiPriority w:val="99"/>
    <w:unhideWhenUsed/>
    <w:rsid w:val="008C4691"/>
    <w:pPr>
      <w:spacing w:after="200" w:line="276" w:lineRule="auto"/>
      <w:ind w:left="360" w:hanging="360"/>
      <w:contextualSpacing/>
    </w:pPr>
    <w:rPr>
      <w:rFonts w:eastAsiaTheme="minorEastAsia"/>
      <w:lang w:val="en-US"/>
    </w:rPr>
  </w:style>
  <w:style w:type="paragraph" w:styleId="Lista2">
    <w:name w:val="List 2"/>
    <w:basedOn w:val="Normal"/>
    <w:uiPriority w:val="99"/>
    <w:unhideWhenUsed/>
    <w:rsid w:val="008C4691"/>
    <w:pPr>
      <w:spacing w:after="200" w:line="276" w:lineRule="auto"/>
      <w:ind w:left="720" w:hanging="360"/>
      <w:contextualSpacing/>
    </w:pPr>
    <w:rPr>
      <w:rFonts w:eastAsiaTheme="minorEastAsia"/>
      <w:lang w:val="en-US"/>
    </w:rPr>
  </w:style>
  <w:style w:type="paragraph" w:styleId="Lista3">
    <w:name w:val="List 3"/>
    <w:basedOn w:val="Normal"/>
    <w:uiPriority w:val="99"/>
    <w:unhideWhenUsed/>
    <w:rsid w:val="008C4691"/>
    <w:pPr>
      <w:spacing w:after="200" w:line="276" w:lineRule="auto"/>
      <w:ind w:left="1080" w:hanging="360"/>
      <w:contextualSpacing/>
    </w:pPr>
    <w:rPr>
      <w:rFonts w:eastAsiaTheme="minorEastAsia"/>
      <w:lang w:val="en-US"/>
    </w:rPr>
  </w:style>
  <w:style w:type="paragraph" w:styleId="Listaconvietas">
    <w:name w:val="List Bullet"/>
    <w:basedOn w:val="Normal"/>
    <w:uiPriority w:val="99"/>
    <w:unhideWhenUsed/>
    <w:rsid w:val="008C4691"/>
    <w:pPr>
      <w:numPr>
        <w:numId w:val="3"/>
      </w:numPr>
      <w:spacing w:after="200" w:line="276" w:lineRule="auto"/>
      <w:contextualSpacing/>
    </w:pPr>
    <w:rPr>
      <w:rFonts w:eastAsiaTheme="minorEastAsia"/>
      <w:lang w:val="en-US"/>
    </w:rPr>
  </w:style>
  <w:style w:type="paragraph" w:styleId="Listaconvietas2">
    <w:name w:val="List Bullet 2"/>
    <w:basedOn w:val="Normal"/>
    <w:uiPriority w:val="99"/>
    <w:unhideWhenUsed/>
    <w:rsid w:val="008C4691"/>
    <w:pPr>
      <w:numPr>
        <w:numId w:val="4"/>
      </w:numPr>
      <w:spacing w:after="200" w:line="276" w:lineRule="auto"/>
      <w:contextualSpacing/>
    </w:pPr>
    <w:rPr>
      <w:rFonts w:eastAsiaTheme="minorEastAsia"/>
      <w:lang w:val="en-US"/>
    </w:rPr>
  </w:style>
  <w:style w:type="paragraph" w:styleId="Listaconvietas3">
    <w:name w:val="List Bullet 3"/>
    <w:basedOn w:val="Normal"/>
    <w:uiPriority w:val="99"/>
    <w:unhideWhenUsed/>
    <w:rsid w:val="008C4691"/>
    <w:pPr>
      <w:numPr>
        <w:numId w:val="5"/>
      </w:numPr>
      <w:spacing w:after="200" w:line="276" w:lineRule="auto"/>
      <w:contextualSpacing/>
    </w:pPr>
    <w:rPr>
      <w:rFonts w:eastAsiaTheme="minorEastAsia"/>
      <w:lang w:val="en-US"/>
    </w:rPr>
  </w:style>
  <w:style w:type="paragraph" w:styleId="Listaconnmeros">
    <w:name w:val="List Number"/>
    <w:basedOn w:val="Normal"/>
    <w:uiPriority w:val="99"/>
    <w:unhideWhenUsed/>
    <w:rsid w:val="008C4691"/>
    <w:pPr>
      <w:numPr>
        <w:numId w:val="7"/>
      </w:numPr>
      <w:spacing w:after="200" w:line="276" w:lineRule="auto"/>
      <w:contextualSpacing/>
    </w:pPr>
    <w:rPr>
      <w:rFonts w:eastAsiaTheme="minorEastAsia"/>
      <w:lang w:val="en-US"/>
    </w:rPr>
  </w:style>
  <w:style w:type="paragraph" w:styleId="Listaconnmeros2">
    <w:name w:val="List Number 2"/>
    <w:basedOn w:val="Normal"/>
    <w:uiPriority w:val="99"/>
    <w:unhideWhenUsed/>
    <w:rsid w:val="008C4691"/>
    <w:pPr>
      <w:numPr>
        <w:numId w:val="8"/>
      </w:numPr>
      <w:spacing w:after="200" w:line="276" w:lineRule="auto"/>
      <w:contextualSpacing/>
    </w:pPr>
    <w:rPr>
      <w:rFonts w:eastAsiaTheme="minorEastAsia"/>
      <w:lang w:val="en-US"/>
    </w:rPr>
  </w:style>
  <w:style w:type="paragraph" w:styleId="Listaconnmeros3">
    <w:name w:val="List Number 3"/>
    <w:basedOn w:val="Normal"/>
    <w:uiPriority w:val="99"/>
    <w:unhideWhenUsed/>
    <w:rsid w:val="008C4691"/>
    <w:pPr>
      <w:numPr>
        <w:numId w:val="9"/>
      </w:numPr>
      <w:spacing w:after="200" w:line="276" w:lineRule="auto"/>
      <w:contextualSpacing/>
    </w:pPr>
    <w:rPr>
      <w:rFonts w:eastAsiaTheme="minorEastAsia"/>
      <w:lang w:val="en-US"/>
    </w:rPr>
  </w:style>
  <w:style w:type="paragraph" w:styleId="Continuarlista">
    <w:name w:val="List Continue"/>
    <w:basedOn w:val="Normal"/>
    <w:uiPriority w:val="99"/>
    <w:unhideWhenUsed/>
    <w:rsid w:val="008C4691"/>
    <w:pPr>
      <w:spacing w:after="120" w:line="276" w:lineRule="auto"/>
      <w:ind w:left="360"/>
      <w:contextualSpacing/>
    </w:pPr>
    <w:rPr>
      <w:rFonts w:eastAsiaTheme="minorEastAsia"/>
      <w:lang w:val="en-US"/>
    </w:rPr>
  </w:style>
  <w:style w:type="paragraph" w:styleId="Continuarlista2">
    <w:name w:val="List Continue 2"/>
    <w:basedOn w:val="Normal"/>
    <w:uiPriority w:val="99"/>
    <w:unhideWhenUsed/>
    <w:rsid w:val="008C4691"/>
    <w:pPr>
      <w:spacing w:after="120" w:line="276" w:lineRule="auto"/>
      <w:ind w:left="720"/>
      <w:contextualSpacing/>
    </w:pPr>
    <w:rPr>
      <w:rFonts w:eastAsiaTheme="minorEastAsia"/>
      <w:lang w:val="en-US"/>
    </w:rPr>
  </w:style>
  <w:style w:type="paragraph" w:styleId="Continuarlista3">
    <w:name w:val="List Continue 3"/>
    <w:basedOn w:val="Normal"/>
    <w:uiPriority w:val="99"/>
    <w:unhideWhenUsed/>
    <w:rsid w:val="008C4691"/>
    <w:pPr>
      <w:spacing w:after="120" w:line="276" w:lineRule="auto"/>
      <w:ind w:left="1080"/>
      <w:contextualSpacing/>
    </w:pPr>
    <w:rPr>
      <w:rFonts w:eastAsiaTheme="minorEastAsia"/>
      <w:lang w:val="en-US"/>
    </w:rPr>
  </w:style>
  <w:style w:type="paragraph" w:styleId="Textomacro">
    <w:name w:val="macro"/>
    <w:link w:val="TextomacroCar"/>
    <w:uiPriority w:val="99"/>
    <w:unhideWhenUsed/>
    <w:rsid w:val="008C4691"/>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lang w:val="en-US"/>
    </w:rPr>
  </w:style>
  <w:style w:type="character" w:customStyle="1" w:styleId="TextomacroCar">
    <w:name w:val="Texto macro Car"/>
    <w:basedOn w:val="Fuentedeprrafopredeter"/>
    <w:link w:val="Textomacro"/>
    <w:uiPriority w:val="99"/>
    <w:rsid w:val="008C4691"/>
    <w:rPr>
      <w:rFonts w:ascii="Courier" w:eastAsiaTheme="minorEastAsia" w:hAnsi="Courier"/>
      <w:sz w:val="20"/>
      <w:szCs w:val="20"/>
      <w:lang w:val="en-US"/>
    </w:rPr>
  </w:style>
  <w:style w:type="paragraph" w:styleId="Cita">
    <w:name w:val="Quote"/>
    <w:basedOn w:val="Normal"/>
    <w:next w:val="Normal"/>
    <w:link w:val="CitaCar"/>
    <w:uiPriority w:val="29"/>
    <w:qFormat/>
    <w:rsid w:val="008C4691"/>
    <w:pPr>
      <w:spacing w:after="200" w:line="276" w:lineRule="auto"/>
    </w:pPr>
    <w:rPr>
      <w:rFonts w:eastAsiaTheme="minorEastAsia"/>
      <w:i/>
      <w:iCs/>
      <w:color w:val="000000" w:themeColor="text1"/>
      <w:lang w:val="en-US"/>
    </w:rPr>
  </w:style>
  <w:style w:type="character" w:customStyle="1" w:styleId="CitaCar">
    <w:name w:val="Cita Car"/>
    <w:basedOn w:val="Fuentedeprrafopredeter"/>
    <w:link w:val="Cita"/>
    <w:uiPriority w:val="29"/>
    <w:rsid w:val="008C4691"/>
    <w:rPr>
      <w:rFonts w:eastAsiaTheme="minorEastAsia"/>
      <w:i/>
      <w:iCs/>
      <w:color w:val="000000" w:themeColor="text1"/>
      <w:lang w:val="en-US"/>
    </w:rPr>
  </w:style>
  <w:style w:type="paragraph" w:styleId="Descripcin">
    <w:name w:val="caption"/>
    <w:basedOn w:val="Normal"/>
    <w:next w:val="Normal"/>
    <w:uiPriority w:val="35"/>
    <w:semiHidden/>
    <w:unhideWhenUsed/>
    <w:qFormat/>
    <w:rsid w:val="008C4691"/>
    <w:pPr>
      <w:spacing w:after="200" w:line="240" w:lineRule="auto"/>
    </w:pPr>
    <w:rPr>
      <w:rFonts w:eastAsiaTheme="minorEastAsia"/>
      <w:b/>
      <w:bCs/>
      <w:color w:val="5B9BD5" w:themeColor="accent1"/>
      <w:sz w:val="18"/>
      <w:szCs w:val="18"/>
      <w:lang w:val="en-US"/>
    </w:rPr>
  </w:style>
  <w:style w:type="character" w:styleId="Textoennegrita">
    <w:name w:val="Strong"/>
    <w:basedOn w:val="Fuentedeprrafopredeter"/>
    <w:uiPriority w:val="22"/>
    <w:qFormat/>
    <w:rsid w:val="008C4691"/>
    <w:rPr>
      <w:b/>
      <w:bCs/>
    </w:rPr>
  </w:style>
  <w:style w:type="character" w:styleId="nfasis">
    <w:name w:val="Emphasis"/>
    <w:basedOn w:val="Fuentedeprrafopredeter"/>
    <w:uiPriority w:val="20"/>
    <w:qFormat/>
    <w:rsid w:val="008C4691"/>
    <w:rPr>
      <w:i/>
      <w:iCs/>
    </w:rPr>
  </w:style>
  <w:style w:type="paragraph" w:styleId="Citadestacada">
    <w:name w:val="Intense Quote"/>
    <w:basedOn w:val="Normal"/>
    <w:next w:val="Normal"/>
    <w:link w:val="CitadestacadaCar"/>
    <w:uiPriority w:val="30"/>
    <w:qFormat/>
    <w:rsid w:val="008C4691"/>
    <w:pPr>
      <w:pBdr>
        <w:bottom w:val="single" w:sz="4" w:space="4" w:color="5B9BD5" w:themeColor="accent1"/>
      </w:pBdr>
      <w:spacing w:before="200" w:after="280" w:line="276" w:lineRule="auto"/>
      <w:ind w:left="936" w:right="936"/>
    </w:pPr>
    <w:rPr>
      <w:rFonts w:eastAsiaTheme="minorEastAsia"/>
      <w:b/>
      <w:bCs/>
      <w:i/>
      <w:iCs/>
      <w:color w:val="5B9BD5" w:themeColor="accent1"/>
      <w:lang w:val="en-US"/>
    </w:rPr>
  </w:style>
  <w:style w:type="character" w:customStyle="1" w:styleId="CitadestacadaCar">
    <w:name w:val="Cita destacada Car"/>
    <w:basedOn w:val="Fuentedeprrafopredeter"/>
    <w:link w:val="Citadestacada"/>
    <w:uiPriority w:val="30"/>
    <w:rsid w:val="008C4691"/>
    <w:rPr>
      <w:rFonts w:eastAsiaTheme="minorEastAsia"/>
      <w:b/>
      <w:bCs/>
      <w:i/>
      <w:iCs/>
      <w:color w:val="5B9BD5" w:themeColor="accent1"/>
      <w:lang w:val="en-US"/>
    </w:rPr>
  </w:style>
  <w:style w:type="character" w:styleId="nfasissutil">
    <w:name w:val="Subtle Emphasis"/>
    <w:basedOn w:val="Fuentedeprrafopredeter"/>
    <w:uiPriority w:val="19"/>
    <w:qFormat/>
    <w:rsid w:val="008C4691"/>
    <w:rPr>
      <w:i/>
      <w:iCs/>
      <w:color w:val="808080" w:themeColor="text1" w:themeTint="7F"/>
    </w:rPr>
  </w:style>
  <w:style w:type="character" w:styleId="nfasisintenso">
    <w:name w:val="Intense Emphasis"/>
    <w:basedOn w:val="Fuentedeprrafopredeter"/>
    <w:uiPriority w:val="21"/>
    <w:qFormat/>
    <w:rsid w:val="008C4691"/>
    <w:rPr>
      <w:b/>
      <w:bCs/>
      <w:i/>
      <w:iCs/>
      <w:color w:val="5B9BD5" w:themeColor="accent1"/>
    </w:rPr>
  </w:style>
  <w:style w:type="character" w:styleId="Referenciasutil">
    <w:name w:val="Subtle Reference"/>
    <w:basedOn w:val="Fuentedeprrafopredeter"/>
    <w:uiPriority w:val="31"/>
    <w:qFormat/>
    <w:rsid w:val="008C4691"/>
    <w:rPr>
      <w:smallCaps/>
      <w:color w:val="ED7D31" w:themeColor="accent2"/>
      <w:u w:val="single"/>
    </w:rPr>
  </w:style>
  <w:style w:type="character" w:styleId="Referenciaintensa">
    <w:name w:val="Intense Reference"/>
    <w:basedOn w:val="Fuentedeprrafopredeter"/>
    <w:uiPriority w:val="32"/>
    <w:qFormat/>
    <w:rsid w:val="008C4691"/>
    <w:rPr>
      <w:b/>
      <w:bCs/>
      <w:smallCaps/>
      <w:color w:val="ED7D31" w:themeColor="accent2"/>
      <w:spacing w:val="5"/>
      <w:u w:val="single"/>
    </w:rPr>
  </w:style>
  <w:style w:type="character" w:styleId="Ttulodellibro">
    <w:name w:val="Book Title"/>
    <w:basedOn w:val="Fuentedeprrafopredeter"/>
    <w:uiPriority w:val="33"/>
    <w:qFormat/>
    <w:rsid w:val="008C4691"/>
    <w:rPr>
      <w:b/>
      <w:bCs/>
      <w:smallCaps/>
      <w:spacing w:val="5"/>
    </w:rPr>
  </w:style>
  <w:style w:type="table" w:styleId="Sombreadoclaro">
    <w:name w:val="Light Shading"/>
    <w:basedOn w:val="Tablanormal"/>
    <w:uiPriority w:val="60"/>
    <w:rsid w:val="008C4691"/>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8C4691"/>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rsid w:val="008C4691"/>
    <w:pPr>
      <w:spacing w:after="0" w:line="240" w:lineRule="auto"/>
    </w:pPr>
    <w:rPr>
      <w:rFonts w:eastAsiaTheme="minorEastAsia"/>
      <w:color w:val="C45911" w:themeColor="accent2" w:themeShade="BF"/>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rsid w:val="008C4691"/>
    <w:pPr>
      <w:spacing w:after="0" w:line="240" w:lineRule="auto"/>
    </w:pPr>
    <w:rPr>
      <w:rFonts w:eastAsiaTheme="minorEastAsia"/>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rsid w:val="008C4691"/>
    <w:pPr>
      <w:spacing w:after="0" w:line="240" w:lineRule="auto"/>
    </w:pPr>
    <w:rPr>
      <w:rFonts w:eastAsiaTheme="minorEastAsia"/>
      <w:color w:val="BF8F00" w:themeColor="accent4" w:themeShade="BF"/>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rsid w:val="008C4691"/>
    <w:pPr>
      <w:spacing w:after="0" w:line="240" w:lineRule="auto"/>
    </w:pPr>
    <w:rPr>
      <w:rFonts w:eastAsiaTheme="minorEastAsia"/>
      <w:color w:val="2F5496" w:themeColor="accent5" w:themeShade="BF"/>
      <w:lang w:val="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rsid w:val="008C4691"/>
    <w:pPr>
      <w:spacing w:after="0" w:line="240" w:lineRule="auto"/>
    </w:pPr>
    <w:rPr>
      <w:rFonts w:eastAsiaTheme="minorEastAsia"/>
      <w:color w:val="538135" w:themeColor="accent6" w:themeShade="BF"/>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aclara">
    <w:name w:val="Light List"/>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rsid w:val="008C4691"/>
    <w:pPr>
      <w:spacing w:after="0" w:line="240" w:lineRule="auto"/>
    </w:pPr>
    <w:rPr>
      <w:rFonts w:eastAsiaTheme="minorEastAsia"/>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Cuadrculaclara">
    <w:name w:val="Light Grid"/>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rsid w:val="008C4691"/>
    <w:pPr>
      <w:spacing w:after="0" w:line="240" w:lineRule="auto"/>
    </w:pPr>
    <w:rPr>
      <w:rFonts w:eastAsiaTheme="minorEastAsia"/>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Sombreadomedio1">
    <w:name w:val="Medium Shading 1"/>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8C4691"/>
    <w:pPr>
      <w:spacing w:after="0" w:line="240" w:lineRule="auto"/>
    </w:pPr>
    <w:rPr>
      <w:rFonts w:eastAsiaTheme="minorEastAsia"/>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8C469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rsid w:val="008C4691"/>
    <w:pPr>
      <w:spacing w:after="0" w:line="240" w:lineRule="auto"/>
    </w:pPr>
    <w:rPr>
      <w:rFonts w:eastAsiaTheme="minorEastAsia"/>
      <w:color w:val="000000" w:themeColor="text1"/>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rsid w:val="008C4691"/>
    <w:pPr>
      <w:spacing w:after="0" w:line="240" w:lineRule="auto"/>
    </w:pPr>
    <w:rPr>
      <w:rFonts w:eastAsiaTheme="minorEastAsia"/>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8C46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rsid w:val="008C4691"/>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oscura">
    <w:name w:val="Dark List"/>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8C4691"/>
    <w:pPr>
      <w:spacing w:after="0" w:line="240" w:lineRule="auto"/>
    </w:pPr>
    <w:rPr>
      <w:rFonts w:eastAsiaTheme="minorEastAsia"/>
      <w:color w:val="FFFFFF" w:themeColor="background1"/>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Sombreadovistoso">
    <w:name w:val="Colorful Shading"/>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8C4691"/>
    <w:pPr>
      <w:spacing w:after="0" w:line="240" w:lineRule="auto"/>
    </w:pPr>
    <w:rPr>
      <w:rFonts w:eastAsiaTheme="minorEastAsia"/>
      <w:color w:val="000000" w:themeColor="text1"/>
      <w:lang w:val="en-US"/>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8C4691"/>
    <w:pPr>
      <w:spacing w:after="0" w:line="240" w:lineRule="auto"/>
    </w:pPr>
    <w:rPr>
      <w:rFonts w:eastAsiaTheme="minorEastAsia"/>
      <w:color w:val="000000" w:themeColor="text1"/>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
    <w:name w:val="Colorful Grid"/>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8C4691"/>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HTMLconformatoprevio">
    <w:name w:val="HTML Preformatted"/>
    <w:basedOn w:val="Normal"/>
    <w:link w:val="HTMLconformatoprevioCar"/>
    <w:uiPriority w:val="99"/>
    <w:semiHidden/>
    <w:unhideWhenUsed/>
    <w:rsid w:val="008C4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8C4691"/>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8C46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8C46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D6E4D-ED24-402E-8E2A-A90CBFF93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5665</Words>
  <Characters>32295</Characters>
  <Application>Microsoft Office Word</Application>
  <DocSecurity>0</DocSecurity>
  <Lines>269</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Andres</cp:lastModifiedBy>
  <cp:revision>8</cp:revision>
  <dcterms:created xsi:type="dcterms:W3CDTF">2025-10-05T18:23:00Z</dcterms:created>
  <dcterms:modified xsi:type="dcterms:W3CDTF">2025-10-05T18:35:00Z</dcterms:modified>
</cp:coreProperties>
</file>